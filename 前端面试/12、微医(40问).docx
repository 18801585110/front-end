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240" w:lineRule="auto"/>
        <w:ind w:right="0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1" w:line="240" w:lineRule="auto"/>
        <w:ind w:right="0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pStyle w:val="2"/>
        <w:spacing w:before="29"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  <w:w w:val="101"/>
        </w:rPr>
        <w:t>1.</w:t>
      </w:r>
      <w:r>
        <w:rPr>
          <w:rFonts w:hint="default" w:ascii="Tahoma" w:hAnsi="Tahoma" w:eastAsia="Tahoma" w:cs="Tahoma"/>
          <w:color w:val="393939"/>
          <w:spacing w:val="1"/>
        </w:rPr>
        <w:t xml:space="preserve"> </w:t>
      </w:r>
      <w:r>
        <w:rPr>
          <w:color w:val="393939"/>
          <w:spacing w:val="4"/>
          <w:w w:val="101"/>
        </w:rPr>
        <w:t>介绍</w:t>
      </w:r>
      <w:r>
        <w:rPr>
          <w:rFonts w:hint="default" w:ascii="Tahoma" w:hAnsi="Tahoma" w:eastAsia="Tahoma" w:cs="Tahoma"/>
          <w:color w:val="393939"/>
          <w:spacing w:val="-3"/>
          <w:w w:val="123"/>
        </w:rPr>
        <w:t>JS</w:t>
      </w:r>
      <w:r>
        <w:rPr>
          <w:color w:val="393939"/>
          <w:spacing w:val="4"/>
          <w:w w:val="101"/>
        </w:rPr>
        <w:t>数据类型，基本数据类型和引</w:t>
      </w:r>
      <w:r>
        <w:rPr>
          <w:color w:val="393939"/>
          <w:spacing w:val="2"/>
          <w:w w:val="50"/>
        </w:rPr>
        <w:t>⽤用</w:t>
      </w:r>
      <w:r>
        <w:rPr>
          <w:color w:val="393939"/>
          <w:spacing w:val="4"/>
          <w:w w:val="101"/>
        </w:rPr>
        <w:t>数据类型的区别</w:t>
      </w:r>
    </w:p>
    <w:p>
      <w:pPr>
        <w:pStyle w:val="8"/>
        <w:numPr>
          <w:ilvl w:val="0"/>
          <w:numId w:val="1"/>
        </w:numPr>
        <w:tabs>
          <w:tab w:val="left" w:pos="950"/>
        </w:tabs>
        <w:spacing w:before="82" w:after="0" w:line="240" w:lineRule="auto"/>
        <w:ind w:left="949" w:right="0" w:hanging="260"/>
        <w:jc w:val="left"/>
        <w:rPr>
          <w:rFonts w:hint="default" w:ascii="宋体" w:hAnsi="宋体" w:eastAsia="宋体" w:cs="宋体"/>
          <w:sz w:val="22"/>
          <w:szCs w:val="22"/>
        </w:rPr>
      </w:pPr>
      <w:r>
        <w:rPr>
          <w:rFonts w:hint="default" w:ascii="Tahoma" w:hAnsi="Tahoma" w:eastAsia="Tahoma" w:cs="Tahoma"/>
          <w:color w:val="393939"/>
          <w:w w:val="110"/>
          <w:sz w:val="22"/>
          <w:szCs w:val="22"/>
        </w:rPr>
        <w:t>Array</w:t>
      </w:r>
      <w:r>
        <w:rPr>
          <w:rFonts w:hint="default" w:ascii="宋体" w:hAnsi="宋体" w:eastAsia="宋体" w:cs="宋体"/>
          <w:color w:val="393939"/>
          <w:w w:val="110"/>
          <w:sz w:val="22"/>
          <w:szCs w:val="22"/>
        </w:rPr>
        <w:t>是</w:t>
      </w:r>
      <w:r>
        <w:rPr>
          <w:rFonts w:hint="default" w:ascii="Tahoma" w:hAnsi="Tahoma" w:eastAsia="Tahoma" w:cs="Tahoma"/>
          <w:color w:val="393939"/>
          <w:w w:val="110"/>
          <w:sz w:val="22"/>
          <w:szCs w:val="22"/>
        </w:rPr>
        <w:t>Object</w:t>
      </w:r>
      <w:r>
        <w:rPr>
          <w:rFonts w:hint="default" w:ascii="宋体" w:hAnsi="宋体" w:eastAsia="宋体" w:cs="宋体"/>
          <w:color w:val="393939"/>
          <w:w w:val="110"/>
          <w:sz w:val="22"/>
          <w:szCs w:val="22"/>
        </w:rPr>
        <w:t>类型吗</w:t>
      </w:r>
    </w:p>
    <w:p>
      <w:pPr>
        <w:pStyle w:val="2"/>
        <w:spacing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  <w:w w:val="101"/>
        </w:rPr>
        <w:t>3.</w:t>
      </w:r>
      <w:r>
        <w:rPr>
          <w:rFonts w:hint="default" w:ascii="Tahoma" w:hAnsi="Tahoma" w:eastAsia="Tahoma" w:cs="Tahoma"/>
          <w:color w:val="393939"/>
          <w:spacing w:val="1"/>
        </w:rPr>
        <w:t xml:space="preserve"> </w:t>
      </w:r>
      <w:r>
        <w:rPr>
          <w:color w:val="393939"/>
          <w:spacing w:val="4"/>
          <w:w w:val="101"/>
        </w:rPr>
        <w:t>数据类型分别存在哪</w:t>
      </w:r>
      <w:r>
        <w:rPr>
          <w:color w:val="393939"/>
          <w:spacing w:val="1"/>
          <w:w w:val="33"/>
        </w:rPr>
        <w:t>⾥里里</w:t>
      </w:r>
    </w:p>
    <w:p>
      <w:pPr>
        <w:pStyle w:val="8"/>
        <w:numPr>
          <w:ilvl w:val="1"/>
          <w:numId w:val="1"/>
        </w:numPr>
        <w:tabs>
          <w:tab w:val="left" w:pos="1542"/>
        </w:tabs>
        <w:spacing w:before="82" w:after="0" w:line="240" w:lineRule="auto"/>
        <w:ind w:left="1541" w:right="0" w:hanging="404"/>
        <w:jc w:val="left"/>
        <w:rPr>
          <w:rFonts w:hint="default" w:ascii="Tahoma" w:hAnsi="Tahoma" w:eastAsia="Tahoma" w:cs="Tahoma"/>
          <w:sz w:val="22"/>
          <w:szCs w:val="22"/>
        </w:rPr>
      </w:pPr>
      <w:r>
        <w:rPr>
          <w:rFonts w:hint="default" w:ascii="Courier New" w:hAnsi="Courier New" w:eastAsia="Courier New" w:cs="Courier New"/>
          <w:color w:val="393939"/>
          <w:sz w:val="22"/>
          <w:szCs w:val="22"/>
        </w:rPr>
        <w:t>var a = {name: "</w:t>
      </w:r>
      <w:r>
        <w:rPr>
          <w:rFonts w:hint="default" w:ascii="宋体" w:hAnsi="宋体" w:eastAsia="宋体" w:cs="宋体"/>
          <w:color w:val="393939"/>
          <w:sz w:val="22"/>
          <w:szCs w:val="22"/>
        </w:rPr>
        <w:t>前端开发</w:t>
      </w:r>
      <w:r>
        <w:rPr>
          <w:rFonts w:hint="default" w:ascii="Courier New" w:hAnsi="Courier New" w:eastAsia="Courier New" w:cs="Courier New"/>
          <w:color w:val="393939"/>
          <w:sz w:val="22"/>
          <w:szCs w:val="22"/>
        </w:rPr>
        <w:t>"}; var b = a; a =  null</w:t>
      </w:r>
      <w:r>
        <w:rPr>
          <w:rFonts w:hint="default" w:ascii="宋体" w:hAnsi="宋体" w:eastAsia="宋体" w:cs="宋体"/>
          <w:color w:val="393939"/>
          <w:sz w:val="22"/>
          <w:szCs w:val="22"/>
        </w:rPr>
        <w:t>那么</w:t>
      </w:r>
      <w:r>
        <w:rPr>
          <w:rFonts w:hint="default" w:ascii="Tahoma" w:hAnsi="Tahoma" w:eastAsia="Tahoma" w:cs="Tahoma"/>
          <w:color w:val="393939"/>
          <w:sz w:val="22"/>
          <w:szCs w:val="22"/>
        </w:rPr>
        <w:t>b</w:t>
      </w:r>
    </w:p>
    <w:p>
      <w:pPr>
        <w:pStyle w:val="2"/>
        <w:spacing w:before="61" w:line="240" w:lineRule="auto"/>
        <w:ind w:left="1137" w:right="0"/>
        <w:jc w:val="left"/>
      </w:pPr>
      <w:r>
        <w:rPr>
          <w:color w:val="393939"/>
          <w:spacing w:val="3"/>
          <w:w w:val="90"/>
        </w:rPr>
        <w:t>输出什什么</w:t>
      </w:r>
    </w:p>
    <w:p>
      <w:pPr>
        <w:pStyle w:val="2"/>
        <w:spacing w:before="96" w:line="240" w:lineRule="auto"/>
        <w:ind w:left="1137" w:right="0"/>
        <w:jc w:val="left"/>
      </w:pPr>
      <w:r>
        <w:rPr>
          <w:rFonts w:hint="default" w:ascii="Courier New" w:hAnsi="Courier New" w:eastAsia="Courier New" w:cs="Courier New"/>
          <w:color w:val="393939"/>
          <w:spacing w:val="-1"/>
          <w:w w:val="101"/>
        </w:rPr>
        <w:t>b</w:t>
      </w:r>
      <w:r>
        <w:rPr>
          <w:rFonts w:hint="default" w:ascii="Courier New" w:hAnsi="Courier New" w:eastAsia="Courier New" w:cs="Courier New"/>
          <w:color w:val="393939"/>
          <w:w w:val="101"/>
        </w:rPr>
        <w:t>.</w:t>
      </w:r>
      <w:r>
        <w:rPr>
          <w:rFonts w:hint="default" w:ascii="Courier New" w:hAnsi="Courier New" w:eastAsia="Courier New" w:cs="Courier New"/>
          <w:color w:val="393939"/>
          <w:spacing w:val="2"/>
        </w:rPr>
        <w:t xml:space="preserve"> </w:t>
      </w:r>
      <w:r>
        <w:rPr>
          <w:rFonts w:hint="default" w:ascii="Courier New" w:hAnsi="Courier New" w:eastAsia="Courier New" w:cs="Courier New"/>
          <w:color w:val="393939"/>
          <w:spacing w:val="-1"/>
          <w:w w:val="101"/>
        </w:rPr>
        <w:t>va</w:t>
      </w:r>
      <w:r>
        <w:rPr>
          <w:rFonts w:hint="default" w:ascii="Courier New" w:hAnsi="Courier New" w:eastAsia="Courier New" w:cs="Courier New"/>
          <w:color w:val="393939"/>
          <w:w w:val="101"/>
        </w:rPr>
        <w:t>r</w:t>
      </w:r>
      <w:r>
        <w:rPr>
          <w:rFonts w:hint="default" w:ascii="Courier New" w:hAnsi="Courier New" w:eastAsia="Courier New" w:cs="Courier New"/>
          <w:color w:val="393939"/>
          <w:spacing w:val="2"/>
        </w:rPr>
        <w:t xml:space="preserve"> </w:t>
      </w:r>
      <w:r>
        <w:rPr>
          <w:rFonts w:hint="default" w:ascii="Courier New" w:hAnsi="Courier New" w:eastAsia="Courier New" w:cs="Courier New"/>
          <w:color w:val="393939"/>
          <w:w w:val="101"/>
        </w:rPr>
        <w:t>a</w:t>
      </w:r>
      <w:r>
        <w:rPr>
          <w:rFonts w:hint="default" w:ascii="Courier New" w:hAnsi="Courier New" w:eastAsia="Courier New" w:cs="Courier New"/>
          <w:color w:val="393939"/>
          <w:spacing w:val="2"/>
        </w:rPr>
        <w:t xml:space="preserve"> </w:t>
      </w:r>
      <w:r>
        <w:rPr>
          <w:rFonts w:hint="default" w:ascii="Courier New" w:hAnsi="Courier New" w:eastAsia="Courier New" w:cs="Courier New"/>
          <w:color w:val="393939"/>
          <w:w w:val="101"/>
        </w:rPr>
        <w:t>=</w:t>
      </w:r>
      <w:r>
        <w:rPr>
          <w:rFonts w:hint="default" w:ascii="Courier New" w:hAnsi="Courier New" w:eastAsia="Courier New" w:cs="Courier New"/>
          <w:color w:val="393939"/>
          <w:spacing w:val="2"/>
        </w:rPr>
        <w:t xml:space="preserve"> </w:t>
      </w:r>
      <w:r>
        <w:rPr>
          <w:rFonts w:hint="default" w:ascii="Courier New" w:hAnsi="Courier New" w:eastAsia="Courier New" w:cs="Courier New"/>
          <w:color w:val="393939"/>
          <w:spacing w:val="-1"/>
          <w:w w:val="101"/>
        </w:rPr>
        <w:t>{b</w:t>
      </w:r>
      <w:r>
        <w:rPr>
          <w:rFonts w:hint="default" w:ascii="Courier New" w:hAnsi="Courier New" w:eastAsia="Courier New" w:cs="Courier New"/>
          <w:color w:val="393939"/>
          <w:w w:val="101"/>
        </w:rPr>
        <w:t>:</w:t>
      </w:r>
      <w:r>
        <w:rPr>
          <w:rFonts w:hint="default" w:ascii="Courier New" w:hAnsi="Courier New" w:eastAsia="Courier New" w:cs="Courier New"/>
          <w:color w:val="393939"/>
          <w:spacing w:val="2"/>
        </w:rPr>
        <w:t xml:space="preserve"> </w:t>
      </w:r>
      <w:r>
        <w:rPr>
          <w:rFonts w:hint="default" w:ascii="Courier New" w:hAnsi="Courier New" w:eastAsia="Courier New" w:cs="Courier New"/>
          <w:color w:val="393939"/>
          <w:w w:val="101"/>
        </w:rPr>
        <w:t>1}</w:t>
      </w:r>
      <w:r>
        <w:rPr>
          <w:color w:val="393939"/>
          <w:spacing w:val="4"/>
          <w:w w:val="101"/>
        </w:rPr>
        <w:t>存放在哪</w:t>
      </w:r>
      <w:r>
        <w:rPr>
          <w:color w:val="393939"/>
          <w:spacing w:val="1"/>
          <w:w w:val="33"/>
        </w:rPr>
        <w:t>⾥里里</w:t>
      </w:r>
    </w:p>
    <w:p>
      <w:pPr>
        <w:pStyle w:val="2"/>
        <w:spacing w:before="61" w:line="240" w:lineRule="auto"/>
        <w:ind w:left="1137" w:right="0"/>
        <w:jc w:val="left"/>
      </w:pPr>
      <w:r>
        <w:rPr>
          <w:rFonts w:hint="default" w:ascii="Courier New" w:hAnsi="Courier New" w:eastAsia="Courier New" w:cs="Courier New"/>
          <w:color w:val="393939"/>
          <w:spacing w:val="-1"/>
          <w:w w:val="101"/>
        </w:rPr>
        <w:t>c</w:t>
      </w:r>
      <w:r>
        <w:rPr>
          <w:rFonts w:hint="default" w:ascii="Courier New" w:hAnsi="Courier New" w:eastAsia="Courier New" w:cs="Courier New"/>
          <w:color w:val="393939"/>
          <w:w w:val="101"/>
        </w:rPr>
        <w:t>.</w:t>
      </w:r>
      <w:r>
        <w:rPr>
          <w:rFonts w:hint="default" w:ascii="Courier New" w:hAnsi="Courier New" w:eastAsia="Courier New" w:cs="Courier New"/>
          <w:color w:val="393939"/>
          <w:spacing w:val="2"/>
        </w:rPr>
        <w:t xml:space="preserve"> </w:t>
      </w:r>
      <w:r>
        <w:rPr>
          <w:rFonts w:hint="default" w:ascii="Courier New" w:hAnsi="Courier New" w:eastAsia="Courier New" w:cs="Courier New"/>
          <w:color w:val="393939"/>
          <w:spacing w:val="-1"/>
          <w:w w:val="101"/>
        </w:rPr>
        <w:t>va</w:t>
      </w:r>
      <w:r>
        <w:rPr>
          <w:rFonts w:hint="default" w:ascii="Courier New" w:hAnsi="Courier New" w:eastAsia="Courier New" w:cs="Courier New"/>
          <w:color w:val="393939"/>
          <w:w w:val="101"/>
        </w:rPr>
        <w:t>r</w:t>
      </w:r>
      <w:r>
        <w:rPr>
          <w:rFonts w:hint="default" w:ascii="Courier New" w:hAnsi="Courier New" w:eastAsia="Courier New" w:cs="Courier New"/>
          <w:color w:val="393939"/>
          <w:spacing w:val="2"/>
        </w:rPr>
        <w:t xml:space="preserve"> </w:t>
      </w:r>
      <w:r>
        <w:rPr>
          <w:rFonts w:hint="default" w:ascii="Courier New" w:hAnsi="Courier New" w:eastAsia="Courier New" w:cs="Courier New"/>
          <w:color w:val="393939"/>
          <w:w w:val="101"/>
        </w:rPr>
        <w:t>a</w:t>
      </w:r>
      <w:r>
        <w:rPr>
          <w:rFonts w:hint="default" w:ascii="Courier New" w:hAnsi="Courier New" w:eastAsia="Courier New" w:cs="Courier New"/>
          <w:color w:val="393939"/>
          <w:spacing w:val="2"/>
        </w:rPr>
        <w:t xml:space="preserve"> </w:t>
      </w:r>
      <w:r>
        <w:rPr>
          <w:rFonts w:hint="default" w:ascii="Courier New" w:hAnsi="Courier New" w:eastAsia="Courier New" w:cs="Courier New"/>
          <w:color w:val="393939"/>
          <w:w w:val="101"/>
        </w:rPr>
        <w:t>=</w:t>
      </w:r>
      <w:r>
        <w:rPr>
          <w:rFonts w:hint="default" w:ascii="Courier New" w:hAnsi="Courier New" w:eastAsia="Courier New" w:cs="Courier New"/>
          <w:color w:val="393939"/>
          <w:spacing w:val="2"/>
        </w:rPr>
        <w:t xml:space="preserve"> </w:t>
      </w:r>
      <w:r>
        <w:rPr>
          <w:rFonts w:hint="default" w:ascii="Courier New" w:hAnsi="Courier New" w:eastAsia="Courier New" w:cs="Courier New"/>
          <w:color w:val="393939"/>
          <w:spacing w:val="-1"/>
          <w:w w:val="101"/>
        </w:rPr>
        <w:t>{b</w:t>
      </w:r>
      <w:r>
        <w:rPr>
          <w:rFonts w:hint="default" w:ascii="Courier New" w:hAnsi="Courier New" w:eastAsia="Courier New" w:cs="Courier New"/>
          <w:color w:val="393939"/>
          <w:w w:val="101"/>
        </w:rPr>
        <w:t>:</w:t>
      </w:r>
      <w:r>
        <w:rPr>
          <w:rFonts w:hint="default" w:ascii="Courier New" w:hAnsi="Courier New" w:eastAsia="Courier New" w:cs="Courier New"/>
          <w:color w:val="393939"/>
          <w:spacing w:val="2"/>
        </w:rPr>
        <w:t xml:space="preserve"> </w:t>
      </w:r>
      <w:r>
        <w:rPr>
          <w:rFonts w:hint="default" w:ascii="Courier New" w:hAnsi="Courier New" w:eastAsia="Courier New" w:cs="Courier New"/>
          <w:color w:val="393939"/>
          <w:spacing w:val="-1"/>
          <w:w w:val="101"/>
        </w:rPr>
        <w:t>{c</w:t>
      </w:r>
      <w:r>
        <w:rPr>
          <w:rFonts w:hint="default" w:ascii="Courier New" w:hAnsi="Courier New" w:eastAsia="Courier New" w:cs="Courier New"/>
          <w:color w:val="393939"/>
          <w:w w:val="101"/>
        </w:rPr>
        <w:t>:</w:t>
      </w:r>
      <w:r>
        <w:rPr>
          <w:rFonts w:hint="default" w:ascii="Courier New" w:hAnsi="Courier New" w:eastAsia="Courier New" w:cs="Courier New"/>
          <w:color w:val="393939"/>
          <w:spacing w:val="2"/>
        </w:rPr>
        <w:t xml:space="preserve"> </w:t>
      </w:r>
      <w:r>
        <w:rPr>
          <w:rFonts w:hint="default" w:ascii="Courier New" w:hAnsi="Courier New" w:eastAsia="Courier New" w:cs="Courier New"/>
          <w:color w:val="393939"/>
          <w:w w:val="101"/>
        </w:rPr>
        <w:t>1}}</w:t>
      </w:r>
      <w:r>
        <w:rPr>
          <w:color w:val="393939"/>
          <w:spacing w:val="4"/>
          <w:w w:val="101"/>
        </w:rPr>
        <w:t>存放在哪</w:t>
      </w:r>
      <w:r>
        <w:rPr>
          <w:color w:val="393939"/>
          <w:spacing w:val="1"/>
          <w:w w:val="33"/>
        </w:rPr>
        <w:t>⾥里里</w:t>
      </w:r>
    </w:p>
    <w:p>
      <w:pPr>
        <w:pStyle w:val="2"/>
        <w:spacing w:before="61"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</w:rPr>
        <w:t>4.</w:t>
      </w:r>
      <w:r>
        <w:rPr>
          <w:rFonts w:hint="default" w:ascii="Tahoma" w:hAnsi="Tahoma" w:eastAsia="Tahoma" w:cs="Tahoma"/>
          <w:color w:val="393939"/>
          <w:spacing w:val="35"/>
        </w:rPr>
        <w:t xml:space="preserve"> </w:t>
      </w:r>
      <w:r>
        <w:rPr>
          <w:color w:val="393939"/>
          <w:spacing w:val="3"/>
        </w:rPr>
        <w:t>栈和堆的区别</w:t>
      </w:r>
    </w:p>
    <w:p>
      <w:pPr>
        <w:pStyle w:val="2"/>
        <w:spacing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</w:rPr>
        <w:t>5.</w:t>
      </w:r>
      <w:r>
        <w:rPr>
          <w:rFonts w:hint="default" w:ascii="Tahoma" w:hAnsi="Tahoma" w:eastAsia="Tahoma" w:cs="Tahoma"/>
          <w:color w:val="393939"/>
          <w:spacing w:val="62"/>
        </w:rPr>
        <w:t xml:space="preserve"> </w:t>
      </w:r>
      <w:r>
        <w:rPr>
          <w:color w:val="393939"/>
          <w:spacing w:val="3"/>
        </w:rPr>
        <w:t>垃圾回收时栈和堆的区别</w:t>
      </w:r>
    </w:p>
    <w:p>
      <w:pPr>
        <w:pStyle w:val="2"/>
        <w:spacing w:line="240" w:lineRule="auto"/>
        <w:ind w:right="0"/>
        <w:jc w:val="left"/>
        <w:rPr>
          <w:color w:val="393939"/>
          <w:spacing w:val="4"/>
          <w:w w:val="101"/>
        </w:rPr>
      </w:pPr>
      <w:r>
        <w:rPr>
          <w:rFonts w:hint="default" w:ascii="Tahoma" w:hAnsi="Tahoma" w:eastAsia="Tahoma" w:cs="Tahoma"/>
          <w:color w:val="393939"/>
          <w:w w:val="101"/>
        </w:rPr>
        <w:t>6.</w:t>
      </w:r>
      <w:r>
        <w:rPr>
          <w:rFonts w:hint="default" w:ascii="Tahoma" w:hAnsi="Tahoma" w:eastAsia="Tahoma" w:cs="Tahoma"/>
          <w:color w:val="393939"/>
          <w:spacing w:val="1"/>
        </w:rPr>
        <w:t xml:space="preserve"> </w:t>
      </w:r>
      <w:r>
        <w:rPr>
          <w:color w:val="393939"/>
          <w:spacing w:val="4"/>
          <w:w w:val="101"/>
        </w:rPr>
        <w:t>数组</w:t>
      </w:r>
      <w:r>
        <w:rPr>
          <w:color w:val="393939"/>
          <w:spacing w:val="1"/>
          <w:w w:val="33"/>
        </w:rPr>
        <w:t>⾥里里</w:t>
      </w:r>
      <w:r>
        <w:rPr>
          <w:color w:val="393939"/>
          <w:spacing w:val="2"/>
          <w:w w:val="50"/>
        </w:rPr>
        <w:t>⾯面</w:t>
      </w:r>
      <w:r>
        <w:rPr>
          <w:color w:val="393939"/>
          <w:spacing w:val="4"/>
          <w:w w:val="101"/>
        </w:rPr>
        <w:t>有</w:t>
      </w:r>
      <w:r>
        <w:rPr>
          <w:rFonts w:hint="default" w:ascii="Tahoma" w:hAnsi="Tahoma" w:eastAsia="Tahoma" w:cs="Tahoma"/>
          <w:color w:val="393939"/>
          <w:spacing w:val="-3"/>
          <w:w w:val="102"/>
        </w:rPr>
        <w:t>10</w:t>
      </w:r>
      <w:r>
        <w:rPr>
          <w:color w:val="393939"/>
          <w:spacing w:val="4"/>
          <w:w w:val="101"/>
        </w:rPr>
        <w:t>万个数据，取第</w:t>
      </w:r>
      <w:r>
        <w:rPr>
          <w:color w:val="393939"/>
          <w:spacing w:val="2"/>
          <w:w w:val="50"/>
        </w:rPr>
        <w:t>⼀一</w:t>
      </w:r>
      <w:r>
        <w:rPr>
          <w:color w:val="393939"/>
          <w:spacing w:val="4"/>
          <w:w w:val="101"/>
        </w:rPr>
        <w:t>个元素和第</w:t>
      </w:r>
      <w:r>
        <w:rPr>
          <w:rFonts w:hint="default" w:ascii="Tahoma" w:hAnsi="Tahoma" w:eastAsia="Tahoma" w:cs="Tahoma"/>
          <w:color w:val="393939"/>
          <w:spacing w:val="-3"/>
          <w:w w:val="102"/>
        </w:rPr>
        <w:t>10</w:t>
      </w:r>
      <w:r>
        <w:rPr>
          <w:color w:val="393939"/>
          <w:spacing w:val="4"/>
          <w:w w:val="101"/>
        </w:rPr>
        <w:t>万个元素的时间相差多少</w:t>
      </w:r>
    </w:p>
    <w:tbl>
      <w:tblPr>
        <w:tblW w:w="9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8" w:hRule="atLeast"/>
        </w:trPr>
        <w:tc>
          <w:tcPr>
            <w:tcW w:w="9640" w:type="dxa"/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92" w:afterAutospacing="0" w:line="18" w:lineRule="atLeast"/>
            </w:pPr>
            <w:r>
              <w:rPr>
                <w:rFonts w:ascii="Segoe UI" w:hAnsi="Segoe UI" w:eastAsia="Segoe UI" w:cs="Segoe UI"/>
                <w:sz w:val="16"/>
                <w:szCs w:val="16"/>
                <w:bdr w:val="none" w:color="auto" w:sz="0" w:space="0"/>
              </w:rPr>
              <w:t>数组可以直接根据索引取的对应的元素，所以不管取哪个位置的元素的时间复杂度都是 O(1)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18" w:lineRule="atLeast"/>
            </w:pPr>
            <w:r>
              <w:rPr>
                <w:rFonts w:hint="default" w:ascii="Segoe UI" w:hAnsi="Segoe UI" w:eastAsia="Segoe UI" w:cs="Segoe UI"/>
                <w:sz w:val="16"/>
                <w:szCs w:val="16"/>
                <w:bdr w:val="none" w:color="auto" w:sz="0" w:space="0"/>
              </w:rPr>
              <w:t>得出结论：</w:t>
            </w:r>
            <w:r>
              <w:rPr>
                <w:rStyle w:val="6"/>
                <w:rFonts w:hint="default" w:ascii="Segoe UI" w:hAnsi="Segoe UI" w:eastAsia="Segoe UI" w:cs="Segoe UI"/>
                <w:b/>
                <w:sz w:val="16"/>
                <w:szCs w:val="16"/>
                <w:bdr w:val="none" w:color="auto" w:sz="0" w:space="0"/>
              </w:rPr>
              <w:t>消耗时间几乎一致，差异可以忽略不计</w:t>
            </w:r>
          </w:p>
        </w:tc>
      </w:tr>
    </w:tbl>
    <w:p>
      <w:pPr>
        <w:pStyle w:val="10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48" w:beforeAutospacing="0" w:after="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16"/>
          <w:szCs w:val="16"/>
          <w:shd w:val="clear" w:fill="FFFFFF"/>
          <w:lang w:val="en-US" w:eastAsia="zh-CN" w:bidi="ar"/>
        </w:rPr>
        <w:t> 60 2❤️ 2 6</w:t>
      </w:r>
    </w:p>
    <w:p>
      <w:pPr>
        <w:pStyle w:val="11"/>
      </w:pPr>
      <w:r>
        <w:t>窗体底端</w:t>
      </w:r>
    </w:p>
    <w:p>
      <w:pPr>
        <w:pStyle w:val="2"/>
        <w:spacing w:line="240" w:lineRule="auto"/>
        <w:ind w:right="0"/>
        <w:jc w:val="left"/>
        <w:rPr>
          <w:color w:val="393939"/>
          <w:spacing w:val="4"/>
          <w:w w:val="101"/>
        </w:rPr>
      </w:pPr>
    </w:p>
    <w:p>
      <w:pPr>
        <w:pStyle w:val="2"/>
        <w:spacing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  <w:spacing w:val="-9"/>
        </w:rPr>
        <w:t xml:space="preserve">7. </w:t>
      </w:r>
      <w:r>
        <w:rPr>
          <w:rFonts w:hint="default" w:ascii="Tahoma" w:hAnsi="Tahoma" w:eastAsia="Tahoma" w:cs="Tahoma"/>
          <w:color w:val="393939"/>
          <w:spacing w:val="9"/>
        </w:rPr>
        <w:t xml:space="preserve"> </w:t>
      </w:r>
      <w:r>
        <w:rPr>
          <w:color w:val="393939"/>
          <w:spacing w:val="3"/>
        </w:rPr>
        <w:t>栈和堆具体怎么存储</w:t>
      </w:r>
    </w:p>
    <w:p>
      <w:pPr>
        <w:pStyle w:val="2"/>
        <w:spacing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  <w:w w:val="95"/>
        </w:rPr>
        <w:t>8.</w:t>
      </w:r>
      <w:r>
        <w:rPr>
          <w:rFonts w:hint="default" w:ascii="Tahoma" w:hAnsi="Tahoma" w:eastAsia="Tahoma" w:cs="Tahoma"/>
          <w:color w:val="393939"/>
          <w:spacing w:val="33"/>
          <w:w w:val="95"/>
        </w:rPr>
        <w:t xml:space="preserve"> </w:t>
      </w:r>
      <w:r>
        <w:rPr>
          <w:color w:val="393939"/>
          <w:spacing w:val="3"/>
          <w:w w:val="95"/>
        </w:rPr>
        <w:t>介绍闭包以及闭包为什什么没清除</w:t>
      </w:r>
    </w:p>
    <w:p>
      <w:pPr>
        <w:pStyle w:val="2"/>
        <w:spacing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  <w:w w:val="90"/>
        </w:rPr>
        <w:t>9.</w:t>
      </w:r>
      <w:r>
        <w:rPr>
          <w:rFonts w:hint="default" w:ascii="Tahoma" w:hAnsi="Tahoma" w:eastAsia="Tahoma" w:cs="Tahoma"/>
          <w:color w:val="393939"/>
          <w:spacing w:val="20"/>
          <w:w w:val="90"/>
        </w:rPr>
        <w:t xml:space="preserve"> </w:t>
      </w:r>
      <w:r>
        <w:rPr>
          <w:color w:val="393939"/>
          <w:spacing w:val="3"/>
          <w:w w:val="90"/>
        </w:rPr>
        <w:t>闭包的使⽤用场景</w:t>
      </w:r>
    </w:p>
    <w:p>
      <w:pPr>
        <w:pStyle w:val="2"/>
        <w:spacing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  <w:w w:val="105"/>
        </w:rPr>
        <w:t>10.</w:t>
      </w:r>
      <w:r>
        <w:rPr>
          <w:rFonts w:hint="default" w:ascii="Tahoma" w:hAnsi="Tahoma" w:eastAsia="Tahoma" w:cs="Tahoma"/>
          <w:color w:val="393939"/>
          <w:spacing w:val="4"/>
          <w:w w:val="105"/>
        </w:rPr>
        <w:t xml:space="preserve"> </w:t>
      </w:r>
      <w:r>
        <w:rPr>
          <w:rFonts w:hint="default" w:ascii="Tahoma" w:hAnsi="Tahoma" w:eastAsia="Tahoma" w:cs="Tahoma"/>
          <w:color w:val="393939"/>
          <w:w w:val="105"/>
        </w:rPr>
        <w:t>JS</w:t>
      </w:r>
      <w:r>
        <w:rPr>
          <w:color w:val="393939"/>
          <w:w w:val="105"/>
        </w:rPr>
        <w:t>怎么实现异步</w:t>
      </w:r>
    </w:p>
    <w:p>
      <w:pPr>
        <w:pStyle w:val="2"/>
        <w:spacing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  <w:w w:val="101"/>
        </w:rPr>
        <w:t>11.</w:t>
      </w:r>
      <w:r>
        <w:rPr>
          <w:rFonts w:hint="default" w:ascii="Tahoma" w:hAnsi="Tahoma" w:eastAsia="Tahoma" w:cs="Tahoma"/>
          <w:color w:val="393939"/>
          <w:spacing w:val="1"/>
        </w:rPr>
        <w:t xml:space="preserve"> </w:t>
      </w:r>
      <w:r>
        <w:rPr>
          <w:color w:val="393939"/>
          <w:spacing w:val="4"/>
          <w:w w:val="101"/>
        </w:rPr>
        <w:t>异步整个执</w:t>
      </w:r>
      <w:r>
        <w:rPr>
          <w:color w:val="393939"/>
          <w:spacing w:val="1"/>
          <w:w w:val="33"/>
        </w:rPr>
        <w:t>⾏行行</w:t>
      </w:r>
      <w:r>
        <w:rPr>
          <w:color w:val="393939"/>
          <w:spacing w:val="4"/>
          <w:w w:val="101"/>
        </w:rPr>
        <w:t>周期</w:t>
      </w:r>
    </w:p>
    <w:p>
      <w:pPr>
        <w:pStyle w:val="8"/>
        <w:numPr>
          <w:ilvl w:val="0"/>
          <w:numId w:val="2"/>
        </w:numPr>
        <w:tabs>
          <w:tab w:val="left" w:pos="1072"/>
        </w:tabs>
        <w:spacing w:before="82" w:after="0" w:line="240" w:lineRule="auto"/>
        <w:ind w:left="1072" w:right="0" w:hanging="383"/>
        <w:jc w:val="left"/>
        <w:rPr>
          <w:rFonts w:hint="default" w:ascii="宋体" w:hAnsi="宋体" w:eastAsia="宋体" w:cs="宋体"/>
          <w:sz w:val="22"/>
          <w:szCs w:val="22"/>
        </w:rPr>
      </w:pPr>
      <w:r>
        <w:rPr>
          <w:rFonts w:hint="default" w:ascii="Tahoma" w:hAnsi="Tahoma" w:eastAsia="Tahoma" w:cs="Tahoma"/>
          <w:color w:val="393939"/>
          <w:w w:val="105"/>
          <w:sz w:val="22"/>
          <w:szCs w:val="22"/>
        </w:rPr>
        <w:t>Promise</w:t>
      </w:r>
      <w:r>
        <w:rPr>
          <w:rFonts w:hint="default" w:ascii="宋体" w:hAnsi="宋体" w:eastAsia="宋体" w:cs="宋体"/>
          <w:color w:val="393939"/>
          <w:w w:val="105"/>
          <w:sz w:val="22"/>
          <w:szCs w:val="22"/>
        </w:rPr>
        <w:t>的三种状态</w:t>
      </w:r>
      <w:bookmarkStart w:id="0" w:name="_GoBack"/>
      <w:bookmarkEnd w:id="0"/>
    </w:p>
    <w:p>
      <w:pPr>
        <w:pStyle w:val="8"/>
        <w:numPr>
          <w:ilvl w:val="0"/>
          <w:numId w:val="2"/>
        </w:numPr>
        <w:tabs>
          <w:tab w:val="left" w:pos="1072"/>
        </w:tabs>
        <w:spacing w:before="82" w:after="0" w:line="240" w:lineRule="auto"/>
        <w:ind w:left="1072" w:right="0" w:hanging="383"/>
        <w:jc w:val="left"/>
        <w:rPr>
          <w:rFonts w:hint="default" w:ascii="宋体" w:hAnsi="宋体" w:eastAsia="宋体" w:cs="宋体"/>
          <w:sz w:val="22"/>
          <w:szCs w:val="22"/>
        </w:rPr>
      </w:pPr>
      <w:r>
        <w:rPr>
          <w:rFonts w:hint="default" w:ascii="Tahoma" w:hAnsi="Tahoma" w:eastAsia="Tahoma" w:cs="Tahoma"/>
          <w:color w:val="393939"/>
          <w:spacing w:val="-4"/>
          <w:w w:val="110"/>
          <w:sz w:val="22"/>
          <w:szCs w:val="22"/>
        </w:rPr>
        <w:t>Async/Await</w:t>
      </w:r>
      <w:r>
        <w:rPr>
          <w:rFonts w:hint="default" w:ascii="宋体" w:hAnsi="宋体" w:eastAsia="宋体" w:cs="宋体"/>
          <w:color w:val="393939"/>
          <w:spacing w:val="-4"/>
          <w:w w:val="110"/>
          <w:sz w:val="22"/>
          <w:szCs w:val="22"/>
        </w:rPr>
        <w:t>怎么实现</w:t>
      </w:r>
    </w:p>
    <w:p>
      <w:pPr>
        <w:pStyle w:val="8"/>
        <w:numPr>
          <w:ilvl w:val="0"/>
          <w:numId w:val="2"/>
        </w:numPr>
        <w:tabs>
          <w:tab w:val="left" w:pos="1072"/>
        </w:tabs>
        <w:spacing w:before="82" w:after="0" w:line="240" w:lineRule="auto"/>
        <w:ind w:left="1072" w:right="0" w:hanging="383"/>
        <w:jc w:val="left"/>
        <w:rPr>
          <w:rFonts w:hint="default" w:ascii="宋体" w:hAnsi="宋体" w:eastAsia="宋体" w:cs="宋体"/>
          <w:sz w:val="22"/>
          <w:szCs w:val="22"/>
        </w:rPr>
      </w:pPr>
      <w:r>
        <w:rPr>
          <w:rFonts w:hint="default" w:ascii="Tahoma" w:hAnsi="Tahoma" w:eastAsia="Tahoma" w:cs="Tahoma"/>
          <w:color w:val="393939"/>
          <w:spacing w:val="-3"/>
          <w:w w:val="113"/>
          <w:sz w:val="22"/>
          <w:szCs w:val="22"/>
        </w:rPr>
        <w:t>P</w:t>
      </w:r>
      <w:r>
        <w:rPr>
          <w:rFonts w:hint="default" w:ascii="Tahoma" w:hAnsi="Tahoma" w:eastAsia="Tahoma" w:cs="Tahoma"/>
          <w:color w:val="393939"/>
          <w:spacing w:val="-6"/>
          <w:w w:val="113"/>
          <w:sz w:val="22"/>
          <w:szCs w:val="22"/>
        </w:rPr>
        <w:t>r</w:t>
      </w:r>
      <w:r>
        <w:rPr>
          <w:rFonts w:hint="default" w:ascii="Tahoma" w:hAnsi="Tahoma" w:eastAsia="Tahoma" w:cs="Tahoma"/>
          <w:color w:val="393939"/>
          <w:spacing w:val="-3"/>
          <w:w w:val="110"/>
          <w:sz w:val="22"/>
          <w:szCs w:val="22"/>
        </w:rPr>
        <w:t>omise</w:t>
      </w:r>
      <w:r>
        <w:rPr>
          <w:rFonts w:hint="default" w:ascii="宋体" w:hAnsi="宋体" w:eastAsia="宋体" w:cs="宋体"/>
          <w:color w:val="393939"/>
          <w:spacing w:val="4"/>
          <w:w w:val="101"/>
          <w:sz w:val="22"/>
          <w:szCs w:val="22"/>
        </w:rPr>
        <w:t>和</w:t>
      </w:r>
      <w:r>
        <w:rPr>
          <w:rFonts w:hint="default" w:ascii="Tahoma" w:hAnsi="Tahoma" w:eastAsia="Tahoma" w:cs="Tahoma"/>
          <w:color w:val="393939"/>
          <w:spacing w:val="-3"/>
          <w:w w:val="113"/>
          <w:sz w:val="22"/>
          <w:szCs w:val="22"/>
        </w:rPr>
        <w:t>se</w:t>
      </w:r>
      <w:r>
        <w:rPr>
          <w:rFonts w:hint="default" w:ascii="Tahoma" w:hAnsi="Tahoma" w:eastAsia="Tahoma" w:cs="Tahoma"/>
          <w:color w:val="393939"/>
          <w:spacing w:val="-10"/>
          <w:w w:val="113"/>
          <w:sz w:val="22"/>
          <w:szCs w:val="22"/>
        </w:rPr>
        <w:t>t</w:t>
      </w:r>
      <w:r>
        <w:rPr>
          <w:rFonts w:hint="default" w:ascii="Tahoma" w:hAnsi="Tahoma" w:eastAsia="Tahoma" w:cs="Tahoma"/>
          <w:color w:val="393939"/>
          <w:spacing w:val="-5"/>
          <w:w w:val="110"/>
          <w:sz w:val="22"/>
          <w:szCs w:val="22"/>
        </w:rPr>
        <w:t>T</w:t>
      </w:r>
      <w:r>
        <w:rPr>
          <w:rFonts w:hint="default" w:ascii="Tahoma" w:hAnsi="Tahoma" w:eastAsia="Tahoma" w:cs="Tahoma"/>
          <w:color w:val="393939"/>
          <w:spacing w:val="-3"/>
          <w:w w:val="108"/>
          <w:sz w:val="22"/>
          <w:szCs w:val="22"/>
        </w:rPr>
        <w:t>imeo</w:t>
      </w:r>
      <w:r>
        <w:rPr>
          <w:rFonts w:hint="default" w:ascii="Tahoma" w:hAnsi="Tahoma" w:eastAsia="Tahoma" w:cs="Tahoma"/>
          <w:color w:val="393939"/>
          <w:spacing w:val="-3"/>
          <w:w w:val="106"/>
          <w:sz w:val="22"/>
          <w:szCs w:val="22"/>
        </w:rPr>
        <w:t>u</w:t>
      </w:r>
      <w:r>
        <w:rPr>
          <w:rFonts w:hint="default" w:ascii="Tahoma" w:hAnsi="Tahoma" w:eastAsia="Tahoma" w:cs="Tahoma"/>
          <w:color w:val="393939"/>
          <w:spacing w:val="-3"/>
          <w:w w:val="110"/>
          <w:sz w:val="22"/>
          <w:szCs w:val="22"/>
        </w:rPr>
        <w:t>t</w:t>
      </w:r>
      <w:r>
        <w:rPr>
          <w:rFonts w:hint="default" w:ascii="宋体" w:hAnsi="宋体" w:eastAsia="宋体" w:cs="宋体"/>
          <w:color w:val="393939"/>
          <w:spacing w:val="4"/>
          <w:w w:val="101"/>
          <w:sz w:val="22"/>
          <w:szCs w:val="22"/>
        </w:rPr>
        <w:t>执</w:t>
      </w:r>
      <w:r>
        <w:rPr>
          <w:rFonts w:hint="default" w:ascii="宋体" w:hAnsi="宋体" w:eastAsia="宋体" w:cs="宋体"/>
          <w:color w:val="393939"/>
          <w:spacing w:val="1"/>
          <w:w w:val="33"/>
          <w:sz w:val="22"/>
          <w:szCs w:val="22"/>
        </w:rPr>
        <w:t>⾏行行</w:t>
      </w:r>
      <w:r>
        <w:rPr>
          <w:rFonts w:hint="default" w:ascii="宋体" w:hAnsi="宋体" w:eastAsia="宋体" w:cs="宋体"/>
          <w:color w:val="393939"/>
          <w:spacing w:val="4"/>
          <w:w w:val="101"/>
          <w:sz w:val="22"/>
          <w:szCs w:val="22"/>
        </w:rPr>
        <w:t>先后的区别</w:t>
      </w:r>
    </w:p>
    <w:p>
      <w:pPr>
        <w:pStyle w:val="2"/>
        <w:spacing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  <w:w w:val="101"/>
        </w:rPr>
        <w:t>15.</w:t>
      </w:r>
      <w:r>
        <w:rPr>
          <w:rFonts w:hint="default" w:ascii="Tahoma" w:hAnsi="Tahoma" w:eastAsia="Tahoma" w:cs="Tahoma"/>
          <w:color w:val="393939"/>
          <w:spacing w:val="1"/>
        </w:rPr>
        <w:t xml:space="preserve"> </w:t>
      </w:r>
      <w:r>
        <w:rPr>
          <w:rFonts w:hint="default" w:ascii="Tahoma" w:hAnsi="Tahoma" w:eastAsia="Tahoma" w:cs="Tahoma"/>
          <w:color w:val="393939"/>
          <w:spacing w:val="-3"/>
          <w:w w:val="123"/>
        </w:rPr>
        <w:t>JS</w:t>
      </w:r>
      <w:r>
        <w:rPr>
          <w:color w:val="393939"/>
          <w:spacing w:val="4"/>
          <w:w w:val="101"/>
        </w:rPr>
        <w:t>为</w:t>
      </w:r>
      <w:r>
        <w:rPr>
          <w:color w:val="393939"/>
          <w:spacing w:val="2"/>
          <w:w w:val="50"/>
        </w:rPr>
        <w:t>什什</w:t>
      </w:r>
      <w:r>
        <w:rPr>
          <w:color w:val="393939"/>
          <w:spacing w:val="4"/>
          <w:w w:val="101"/>
        </w:rPr>
        <w:t>么要区分微任务和宏任务</w:t>
      </w:r>
    </w:p>
    <w:p>
      <w:pPr>
        <w:pStyle w:val="2"/>
        <w:spacing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  <w:w w:val="101"/>
        </w:rPr>
        <w:t>16.</w:t>
      </w:r>
      <w:r>
        <w:rPr>
          <w:rFonts w:hint="default" w:ascii="Tahoma" w:hAnsi="Tahoma" w:eastAsia="Tahoma" w:cs="Tahoma"/>
          <w:color w:val="393939"/>
          <w:spacing w:val="1"/>
        </w:rPr>
        <w:t xml:space="preserve"> </w:t>
      </w:r>
      <w:r>
        <w:rPr>
          <w:rFonts w:hint="default" w:ascii="Tahoma" w:hAnsi="Tahoma" w:eastAsia="Tahoma" w:cs="Tahoma"/>
          <w:color w:val="393939"/>
          <w:spacing w:val="-3"/>
          <w:w w:val="113"/>
        </w:rPr>
        <w:t>P</w:t>
      </w:r>
      <w:r>
        <w:rPr>
          <w:rFonts w:hint="default" w:ascii="Tahoma" w:hAnsi="Tahoma" w:eastAsia="Tahoma" w:cs="Tahoma"/>
          <w:color w:val="393939"/>
          <w:spacing w:val="-6"/>
          <w:w w:val="113"/>
        </w:rPr>
        <w:t>r</w:t>
      </w:r>
      <w:r>
        <w:rPr>
          <w:rFonts w:hint="default" w:ascii="Tahoma" w:hAnsi="Tahoma" w:eastAsia="Tahoma" w:cs="Tahoma"/>
          <w:color w:val="393939"/>
          <w:spacing w:val="-3"/>
          <w:w w:val="110"/>
        </w:rPr>
        <w:t>omise</w:t>
      </w:r>
      <w:r>
        <w:rPr>
          <w:color w:val="393939"/>
          <w:spacing w:val="4"/>
          <w:w w:val="101"/>
        </w:rPr>
        <w:t>构造函数是同步还是异步执</w:t>
      </w:r>
      <w:r>
        <w:rPr>
          <w:color w:val="393939"/>
          <w:spacing w:val="1"/>
          <w:w w:val="33"/>
        </w:rPr>
        <w:t>⾏行行</w:t>
      </w:r>
      <w:r>
        <w:rPr>
          <w:color w:val="393939"/>
          <w:spacing w:val="4"/>
          <w:w w:val="101"/>
        </w:rPr>
        <w:t>，</w:t>
      </w:r>
      <w:r>
        <w:rPr>
          <w:rFonts w:hint="default" w:ascii="Tahoma" w:hAnsi="Tahoma" w:eastAsia="Tahoma" w:cs="Tahoma"/>
          <w:color w:val="393939"/>
          <w:spacing w:val="-3"/>
          <w:w w:val="109"/>
        </w:rPr>
        <w:t>th</w:t>
      </w:r>
      <w:r>
        <w:rPr>
          <w:rFonts w:hint="default" w:ascii="Tahoma" w:hAnsi="Tahoma" w:eastAsia="Tahoma" w:cs="Tahoma"/>
          <w:color w:val="393939"/>
          <w:spacing w:val="-3"/>
          <w:w w:val="108"/>
        </w:rPr>
        <w:t>en</w:t>
      </w:r>
      <w:r>
        <w:rPr>
          <w:color w:val="393939"/>
          <w:w w:val="101"/>
        </w:rPr>
        <w:t>呢</w:t>
      </w:r>
    </w:p>
    <w:p>
      <w:pPr>
        <w:pStyle w:val="2"/>
        <w:spacing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  <w:spacing w:val="-6"/>
          <w:w w:val="105"/>
        </w:rPr>
        <w:t>17.</w:t>
      </w:r>
      <w:r>
        <w:rPr>
          <w:rFonts w:hint="default" w:ascii="Tahoma" w:hAnsi="Tahoma" w:eastAsia="Tahoma" w:cs="Tahoma"/>
          <w:color w:val="393939"/>
          <w:spacing w:val="-40"/>
          <w:w w:val="105"/>
        </w:rPr>
        <w:t xml:space="preserve"> </w:t>
      </w:r>
      <w:r>
        <w:rPr>
          <w:color w:val="393939"/>
          <w:spacing w:val="2"/>
          <w:w w:val="105"/>
        </w:rPr>
        <w:t>发布</w:t>
      </w:r>
      <w:r>
        <w:rPr>
          <w:rFonts w:hint="default" w:ascii="Tahoma" w:hAnsi="Tahoma" w:eastAsia="Tahoma" w:cs="Tahoma"/>
          <w:color w:val="393939"/>
          <w:spacing w:val="2"/>
          <w:w w:val="105"/>
        </w:rPr>
        <w:t>-</w:t>
      </w:r>
      <w:r>
        <w:rPr>
          <w:color w:val="393939"/>
          <w:spacing w:val="2"/>
          <w:w w:val="105"/>
        </w:rPr>
        <w:t>订阅和观察者模式的区别</w:t>
      </w:r>
    </w:p>
    <w:p>
      <w:pPr>
        <w:pStyle w:val="2"/>
        <w:spacing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  <w:w w:val="101"/>
        </w:rPr>
        <w:t>18.</w:t>
      </w:r>
      <w:r>
        <w:rPr>
          <w:rFonts w:hint="default" w:ascii="Tahoma" w:hAnsi="Tahoma" w:eastAsia="Tahoma" w:cs="Tahoma"/>
          <w:color w:val="393939"/>
          <w:spacing w:val="1"/>
        </w:rPr>
        <w:t xml:space="preserve"> </w:t>
      </w:r>
      <w:r>
        <w:rPr>
          <w:rFonts w:hint="default" w:ascii="Tahoma" w:hAnsi="Tahoma" w:eastAsia="Tahoma" w:cs="Tahoma"/>
          <w:color w:val="393939"/>
          <w:spacing w:val="-3"/>
          <w:w w:val="123"/>
        </w:rPr>
        <w:t>JS</w:t>
      </w:r>
      <w:r>
        <w:rPr>
          <w:color w:val="393939"/>
          <w:spacing w:val="4"/>
          <w:w w:val="101"/>
        </w:rPr>
        <w:t>执</w:t>
      </w:r>
      <w:r>
        <w:rPr>
          <w:color w:val="393939"/>
          <w:spacing w:val="1"/>
          <w:w w:val="33"/>
        </w:rPr>
        <w:t>⾏行行</w:t>
      </w:r>
      <w:r>
        <w:rPr>
          <w:color w:val="393939"/>
          <w:spacing w:val="4"/>
          <w:w w:val="101"/>
        </w:rPr>
        <w:t>过程中分为哪些阶段</w:t>
      </w:r>
    </w:p>
    <w:p>
      <w:pPr>
        <w:pStyle w:val="2"/>
        <w:spacing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  <w:w w:val="101"/>
        </w:rPr>
        <w:t>19.</w:t>
      </w:r>
      <w:r>
        <w:rPr>
          <w:rFonts w:hint="default" w:ascii="Tahoma" w:hAnsi="Tahoma" w:eastAsia="Tahoma" w:cs="Tahoma"/>
          <w:color w:val="393939"/>
          <w:spacing w:val="1"/>
        </w:rPr>
        <w:t xml:space="preserve"> </w:t>
      </w:r>
      <w:r>
        <w:rPr>
          <w:color w:val="393939"/>
          <w:spacing w:val="4"/>
          <w:w w:val="101"/>
        </w:rPr>
        <w:t>词法作</w:t>
      </w:r>
      <w:r>
        <w:rPr>
          <w:color w:val="393939"/>
          <w:spacing w:val="2"/>
          <w:w w:val="50"/>
        </w:rPr>
        <w:t>⽤用</w:t>
      </w:r>
      <w:r>
        <w:rPr>
          <w:color w:val="393939"/>
          <w:spacing w:val="4"/>
          <w:w w:val="101"/>
        </w:rPr>
        <w:t>域和</w:t>
      </w:r>
      <w:r>
        <w:rPr>
          <w:rFonts w:hint="default" w:ascii="Tahoma" w:hAnsi="Tahoma" w:eastAsia="Tahoma" w:cs="Tahoma"/>
          <w:color w:val="393939"/>
          <w:spacing w:val="-3"/>
          <w:w w:val="109"/>
        </w:rPr>
        <w:t>th</w:t>
      </w:r>
      <w:r>
        <w:rPr>
          <w:rFonts w:hint="default" w:ascii="Tahoma" w:hAnsi="Tahoma" w:eastAsia="Tahoma" w:cs="Tahoma"/>
          <w:color w:val="393939"/>
          <w:spacing w:val="-3"/>
          <w:w w:val="116"/>
        </w:rPr>
        <w:t>is</w:t>
      </w:r>
      <w:r>
        <w:rPr>
          <w:color w:val="393939"/>
          <w:spacing w:val="4"/>
          <w:w w:val="101"/>
        </w:rPr>
        <w:t>的区别</w:t>
      </w:r>
    </w:p>
    <w:p>
      <w:pPr>
        <w:pStyle w:val="2"/>
        <w:spacing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</w:rPr>
        <w:t>20.</w:t>
      </w:r>
      <w:r>
        <w:rPr>
          <w:rFonts w:hint="default" w:ascii="Tahoma" w:hAnsi="Tahoma" w:eastAsia="Tahoma" w:cs="Tahoma"/>
          <w:color w:val="393939"/>
          <w:spacing w:val="49"/>
        </w:rPr>
        <w:t xml:space="preserve"> </w:t>
      </w:r>
      <w:r>
        <w:rPr>
          <w:color w:val="393939"/>
          <w:spacing w:val="3"/>
        </w:rPr>
        <w:t>平常是怎么做继承</w:t>
      </w:r>
    </w:p>
    <w:p>
      <w:pPr>
        <w:pStyle w:val="2"/>
        <w:spacing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  <w:w w:val="80"/>
        </w:rPr>
        <w:t xml:space="preserve">21. </w:t>
      </w:r>
      <w:r>
        <w:rPr>
          <w:rFonts w:hint="default" w:ascii="Tahoma" w:hAnsi="Tahoma" w:eastAsia="Tahoma" w:cs="Tahoma"/>
          <w:color w:val="393939"/>
          <w:spacing w:val="14"/>
          <w:w w:val="80"/>
        </w:rPr>
        <w:t xml:space="preserve"> </w:t>
      </w:r>
      <w:r>
        <w:rPr>
          <w:color w:val="393939"/>
          <w:spacing w:val="3"/>
          <w:w w:val="80"/>
        </w:rPr>
        <w:t>深拷⻉贝和浅拷⻉贝</w:t>
      </w:r>
    </w:p>
    <w:p>
      <w:pPr>
        <w:pStyle w:val="2"/>
        <w:spacing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  <w:w w:val="101"/>
        </w:rPr>
        <w:t>22.</w:t>
      </w:r>
      <w:r>
        <w:rPr>
          <w:rFonts w:hint="default" w:ascii="Tahoma" w:hAnsi="Tahoma" w:eastAsia="Tahoma" w:cs="Tahoma"/>
          <w:color w:val="393939"/>
          <w:spacing w:val="1"/>
        </w:rPr>
        <w:t xml:space="preserve"> </w:t>
      </w:r>
      <w:r>
        <w:rPr>
          <w:rFonts w:hint="default" w:ascii="Tahoma" w:hAnsi="Tahoma" w:eastAsia="Tahoma" w:cs="Tahoma"/>
          <w:color w:val="393939"/>
          <w:spacing w:val="-3"/>
          <w:w w:val="112"/>
        </w:rPr>
        <w:t>loads</w:t>
      </w:r>
      <w:r>
        <w:rPr>
          <w:rFonts w:hint="default" w:ascii="Tahoma" w:hAnsi="Tahoma" w:eastAsia="Tahoma" w:cs="Tahoma"/>
          <w:color w:val="393939"/>
          <w:spacing w:val="-3"/>
          <w:w w:val="108"/>
        </w:rPr>
        <w:t>h</w:t>
      </w:r>
      <w:r>
        <w:rPr>
          <w:color w:val="393939"/>
          <w:spacing w:val="4"/>
          <w:w w:val="101"/>
        </w:rPr>
        <w:t>深拷</w:t>
      </w:r>
      <w:r>
        <w:rPr>
          <w:color w:val="393939"/>
          <w:spacing w:val="2"/>
          <w:w w:val="50"/>
        </w:rPr>
        <w:t>⻉贝</w:t>
      </w:r>
      <w:r>
        <w:rPr>
          <w:color w:val="393939"/>
          <w:spacing w:val="4"/>
          <w:w w:val="101"/>
        </w:rPr>
        <w:t>实现原</w:t>
      </w:r>
      <w:r>
        <w:rPr>
          <w:color w:val="393939"/>
          <w:spacing w:val="2"/>
          <w:w w:val="50"/>
        </w:rPr>
        <w:t>理理</w:t>
      </w:r>
    </w:p>
    <w:p>
      <w:pPr>
        <w:pStyle w:val="2"/>
        <w:spacing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  <w:w w:val="101"/>
        </w:rPr>
        <w:t>23.</w:t>
      </w:r>
      <w:r>
        <w:rPr>
          <w:rFonts w:hint="default" w:ascii="Tahoma" w:hAnsi="Tahoma" w:eastAsia="Tahoma" w:cs="Tahoma"/>
          <w:color w:val="393939"/>
          <w:spacing w:val="1"/>
        </w:rPr>
        <w:t xml:space="preserve"> </w:t>
      </w:r>
      <w:r>
        <w:rPr>
          <w:rFonts w:hint="default" w:ascii="Tahoma" w:hAnsi="Tahoma" w:eastAsia="Tahoma" w:cs="Tahoma"/>
          <w:color w:val="393939"/>
          <w:spacing w:val="-3"/>
          <w:w w:val="112"/>
        </w:rPr>
        <w:t>ES</w:t>
      </w:r>
      <w:r>
        <w:rPr>
          <w:rFonts w:hint="default" w:ascii="Tahoma" w:hAnsi="Tahoma" w:eastAsia="Tahoma" w:cs="Tahoma"/>
          <w:color w:val="393939"/>
          <w:spacing w:val="-3"/>
          <w:w w:val="119"/>
        </w:rPr>
        <w:t>6</w:t>
      </w:r>
      <w:r>
        <w:rPr>
          <w:color w:val="393939"/>
          <w:spacing w:val="4"/>
          <w:w w:val="101"/>
        </w:rPr>
        <w:t>中</w:t>
      </w:r>
      <w:r>
        <w:rPr>
          <w:rFonts w:hint="default" w:ascii="Courier New" w:hAnsi="Courier New" w:eastAsia="Courier New" w:cs="Courier New"/>
          <w:color w:val="393939"/>
          <w:w w:val="101"/>
        </w:rPr>
        <w:t>let</w:t>
      </w:r>
      <w:r>
        <w:rPr>
          <w:color w:val="393939"/>
          <w:spacing w:val="4"/>
          <w:w w:val="101"/>
        </w:rPr>
        <w:t>块作</w:t>
      </w:r>
      <w:r>
        <w:rPr>
          <w:color w:val="393939"/>
          <w:spacing w:val="2"/>
          <w:w w:val="50"/>
        </w:rPr>
        <w:t>⽤用</w:t>
      </w:r>
      <w:r>
        <w:rPr>
          <w:color w:val="393939"/>
          <w:spacing w:val="4"/>
          <w:w w:val="101"/>
        </w:rPr>
        <w:t>域是怎么实现的</w:t>
      </w:r>
    </w:p>
    <w:p>
      <w:pPr>
        <w:pStyle w:val="8"/>
        <w:numPr>
          <w:ilvl w:val="0"/>
          <w:numId w:val="3"/>
        </w:numPr>
        <w:tabs>
          <w:tab w:val="left" w:pos="1072"/>
        </w:tabs>
        <w:spacing w:before="61" w:after="0" w:line="240" w:lineRule="auto"/>
        <w:ind w:left="1072" w:right="0" w:hanging="383"/>
        <w:jc w:val="left"/>
        <w:rPr>
          <w:rFonts w:hint="default" w:ascii="宋体" w:hAnsi="宋体" w:eastAsia="宋体" w:cs="宋体"/>
          <w:sz w:val="22"/>
          <w:szCs w:val="22"/>
        </w:rPr>
      </w:pPr>
      <w:r>
        <w:rPr>
          <w:rFonts w:hint="default" w:ascii="Tahoma" w:hAnsi="Tahoma" w:eastAsia="Tahoma" w:cs="Tahoma"/>
          <w:color w:val="393939"/>
          <w:spacing w:val="-6"/>
          <w:w w:val="108"/>
          <w:sz w:val="22"/>
          <w:szCs w:val="22"/>
        </w:rPr>
        <w:t>R</w:t>
      </w:r>
      <w:r>
        <w:rPr>
          <w:rFonts w:hint="default" w:ascii="Tahoma" w:hAnsi="Tahoma" w:eastAsia="Tahoma" w:cs="Tahoma"/>
          <w:color w:val="393939"/>
          <w:spacing w:val="-3"/>
          <w:w w:val="108"/>
          <w:sz w:val="22"/>
          <w:szCs w:val="22"/>
        </w:rPr>
        <w:t>e</w:t>
      </w:r>
      <w:r>
        <w:rPr>
          <w:rFonts w:hint="default" w:ascii="Tahoma" w:hAnsi="Tahoma" w:eastAsia="Tahoma" w:cs="Tahoma"/>
          <w:color w:val="393939"/>
          <w:spacing w:val="-3"/>
          <w:w w:val="107"/>
          <w:sz w:val="22"/>
          <w:szCs w:val="22"/>
        </w:rPr>
        <w:t>a</w:t>
      </w:r>
      <w:r>
        <w:rPr>
          <w:rFonts w:hint="default" w:ascii="Tahoma" w:hAnsi="Tahoma" w:eastAsia="Tahoma" w:cs="Tahoma"/>
          <w:color w:val="393939"/>
          <w:spacing w:val="-1"/>
          <w:w w:val="123"/>
          <w:sz w:val="22"/>
          <w:szCs w:val="22"/>
        </w:rPr>
        <w:t>c</w:t>
      </w:r>
      <w:r>
        <w:rPr>
          <w:rFonts w:hint="default" w:ascii="Tahoma" w:hAnsi="Tahoma" w:eastAsia="Tahoma" w:cs="Tahoma"/>
          <w:color w:val="393939"/>
          <w:spacing w:val="-3"/>
          <w:w w:val="110"/>
          <w:sz w:val="22"/>
          <w:szCs w:val="22"/>
        </w:rPr>
        <w:t>t</w:t>
      </w:r>
      <w:r>
        <w:rPr>
          <w:rFonts w:hint="default" w:ascii="宋体" w:hAnsi="宋体" w:eastAsia="宋体" w:cs="宋体"/>
          <w:color w:val="393939"/>
          <w:spacing w:val="4"/>
          <w:w w:val="101"/>
          <w:sz w:val="22"/>
          <w:szCs w:val="22"/>
        </w:rPr>
        <w:t>中</w:t>
      </w:r>
      <w:r>
        <w:rPr>
          <w:rFonts w:hint="default" w:ascii="Courier New" w:hAnsi="Courier New" w:eastAsia="Courier New" w:cs="Courier New"/>
          <w:color w:val="393939"/>
          <w:w w:val="101"/>
          <w:sz w:val="22"/>
          <w:szCs w:val="22"/>
        </w:rPr>
        <w:t>setState</w:t>
      </w:r>
      <w:r>
        <w:rPr>
          <w:rFonts w:hint="default" w:ascii="宋体" w:hAnsi="宋体" w:eastAsia="宋体" w:cs="宋体"/>
          <w:color w:val="393939"/>
          <w:spacing w:val="4"/>
          <w:w w:val="101"/>
          <w:sz w:val="22"/>
          <w:szCs w:val="22"/>
        </w:rPr>
        <w:t>后发</w:t>
      </w:r>
      <w:r>
        <w:rPr>
          <w:rFonts w:hint="default" w:ascii="宋体" w:hAnsi="宋体" w:eastAsia="宋体" w:cs="宋体"/>
          <w:color w:val="393939"/>
          <w:spacing w:val="2"/>
          <w:w w:val="50"/>
          <w:sz w:val="22"/>
          <w:szCs w:val="22"/>
        </w:rPr>
        <w:t>⽣生了了什什</w:t>
      </w:r>
      <w:r>
        <w:rPr>
          <w:rFonts w:hint="default" w:ascii="宋体" w:hAnsi="宋体" w:eastAsia="宋体" w:cs="宋体"/>
          <w:color w:val="393939"/>
          <w:spacing w:val="4"/>
          <w:w w:val="101"/>
          <w:sz w:val="22"/>
          <w:szCs w:val="22"/>
        </w:rPr>
        <w:t>么</w:t>
      </w:r>
    </w:p>
    <w:p>
      <w:pPr>
        <w:pStyle w:val="8"/>
        <w:numPr>
          <w:ilvl w:val="1"/>
          <w:numId w:val="3"/>
        </w:numPr>
        <w:tabs>
          <w:tab w:val="left" w:pos="1542"/>
        </w:tabs>
        <w:spacing w:before="61" w:after="0" w:line="240" w:lineRule="auto"/>
        <w:ind w:left="1541" w:right="0" w:hanging="404"/>
        <w:jc w:val="left"/>
        <w:rPr>
          <w:rFonts w:hint="default" w:ascii="宋体" w:hAnsi="宋体" w:eastAsia="宋体" w:cs="宋体"/>
          <w:sz w:val="22"/>
          <w:szCs w:val="22"/>
        </w:rPr>
      </w:pPr>
      <w:r>
        <w:rPr>
          <w:rFonts w:hint="default" w:ascii="Courier New" w:hAnsi="Courier New" w:eastAsia="Courier New" w:cs="Courier New"/>
          <w:color w:val="393939"/>
          <w:sz w:val="22"/>
          <w:szCs w:val="22"/>
        </w:rPr>
        <w:t>setState</w:t>
      </w:r>
      <w:r>
        <w:rPr>
          <w:rFonts w:hint="default" w:ascii="宋体" w:hAnsi="宋体" w:eastAsia="宋体" w:cs="宋体"/>
          <w:color w:val="393939"/>
          <w:sz w:val="22"/>
          <w:szCs w:val="22"/>
        </w:rPr>
        <w:t>为什什么默认是异步</w:t>
      </w:r>
    </w:p>
    <w:p>
      <w:pPr>
        <w:pStyle w:val="8"/>
        <w:numPr>
          <w:ilvl w:val="1"/>
          <w:numId w:val="3"/>
        </w:numPr>
        <w:tabs>
          <w:tab w:val="left" w:pos="1542"/>
        </w:tabs>
        <w:spacing w:before="61" w:after="0" w:line="240" w:lineRule="auto"/>
        <w:ind w:left="1541" w:right="0" w:hanging="404"/>
        <w:jc w:val="left"/>
        <w:rPr>
          <w:rFonts w:hint="default" w:ascii="宋体" w:hAnsi="宋体" w:eastAsia="宋体" w:cs="宋体"/>
          <w:sz w:val="22"/>
          <w:szCs w:val="22"/>
        </w:rPr>
      </w:pPr>
      <w:r>
        <w:rPr>
          <w:rFonts w:hint="default" w:ascii="Courier New" w:hAnsi="Courier New" w:eastAsia="Courier New" w:cs="Courier New"/>
          <w:color w:val="393939"/>
          <w:sz w:val="22"/>
          <w:szCs w:val="22"/>
        </w:rPr>
        <w:t>setState</w:t>
      </w:r>
      <w:r>
        <w:rPr>
          <w:rFonts w:hint="default" w:ascii="宋体" w:hAnsi="宋体" w:eastAsia="宋体" w:cs="宋体"/>
          <w:color w:val="393939"/>
          <w:sz w:val="22"/>
          <w:szCs w:val="22"/>
        </w:rPr>
        <w:t>什什么时候是同步的</w:t>
      </w:r>
    </w:p>
    <w:p>
      <w:pPr>
        <w:pStyle w:val="2"/>
        <w:spacing w:before="61"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  <w:w w:val="101"/>
        </w:rPr>
        <w:t>25.</w:t>
      </w:r>
      <w:r>
        <w:rPr>
          <w:rFonts w:hint="default" w:ascii="Tahoma" w:hAnsi="Tahoma" w:eastAsia="Tahoma" w:cs="Tahoma"/>
          <w:color w:val="393939"/>
          <w:spacing w:val="1"/>
        </w:rPr>
        <w:t xml:space="preserve"> </w:t>
      </w:r>
      <w:r>
        <w:rPr>
          <w:color w:val="393939"/>
          <w:spacing w:val="4"/>
          <w:w w:val="101"/>
        </w:rPr>
        <w:t>为</w:t>
      </w:r>
      <w:r>
        <w:rPr>
          <w:color w:val="393939"/>
          <w:spacing w:val="2"/>
          <w:w w:val="50"/>
        </w:rPr>
        <w:t>什什</w:t>
      </w:r>
      <w:r>
        <w:rPr>
          <w:color w:val="393939"/>
          <w:spacing w:val="4"/>
          <w:w w:val="101"/>
        </w:rPr>
        <w:t>么</w:t>
      </w:r>
      <w:r>
        <w:rPr>
          <w:rFonts w:hint="default" w:ascii="Tahoma" w:hAnsi="Tahoma" w:eastAsia="Tahoma" w:cs="Tahoma"/>
          <w:color w:val="393939"/>
          <w:spacing w:val="-3"/>
          <w:w w:val="117"/>
        </w:rPr>
        <w:t>3</w:t>
      </w:r>
      <w:r>
        <w:rPr>
          <w:color w:val="393939"/>
          <w:spacing w:val="2"/>
          <w:w w:val="50"/>
        </w:rPr>
        <w:t>⼤大</w:t>
      </w:r>
      <w:r>
        <w:rPr>
          <w:color w:val="393939"/>
          <w:spacing w:val="4"/>
          <w:w w:val="101"/>
        </w:rPr>
        <w:t>框架出现以后就出现很多</w:t>
      </w:r>
      <w:r>
        <w:rPr>
          <w:rFonts w:hint="default" w:ascii="Tahoma" w:hAnsi="Tahoma" w:eastAsia="Tahoma" w:cs="Tahoma"/>
          <w:color w:val="393939"/>
          <w:spacing w:val="-3"/>
          <w:w w:val="106"/>
        </w:rPr>
        <w:t>na</w:t>
      </w:r>
      <w:r>
        <w:rPr>
          <w:rFonts w:hint="default" w:ascii="Tahoma" w:hAnsi="Tahoma" w:eastAsia="Tahoma" w:cs="Tahoma"/>
          <w:color w:val="393939"/>
          <w:spacing w:val="-3"/>
          <w:w w:val="110"/>
        </w:rPr>
        <w:t>ti</w:t>
      </w:r>
      <w:r>
        <w:rPr>
          <w:rFonts w:hint="default" w:ascii="Tahoma" w:hAnsi="Tahoma" w:eastAsia="Tahoma" w:cs="Tahoma"/>
          <w:color w:val="393939"/>
          <w:spacing w:val="-7"/>
          <w:w w:val="110"/>
        </w:rPr>
        <w:t>v</w:t>
      </w:r>
      <w:r>
        <w:rPr>
          <w:rFonts w:hint="default" w:ascii="Tahoma" w:hAnsi="Tahoma" w:eastAsia="Tahoma" w:cs="Tahoma"/>
          <w:color w:val="393939"/>
          <w:spacing w:val="-3"/>
          <w:w w:val="110"/>
        </w:rPr>
        <w:t>e</w:t>
      </w:r>
      <w:r>
        <w:rPr>
          <w:color w:val="393939"/>
          <w:spacing w:val="4"/>
          <w:w w:val="101"/>
        </w:rPr>
        <w:t>（</w:t>
      </w:r>
      <w:r>
        <w:rPr>
          <w:rFonts w:hint="default" w:ascii="Tahoma" w:hAnsi="Tahoma" w:eastAsia="Tahoma" w:cs="Tahoma"/>
          <w:color w:val="393939"/>
          <w:spacing w:val="-3"/>
          <w:w w:val="110"/>
        </w:rPr>
        <w:t>RN</w:t>
      </w:r>
      <w:r>
        <w:rPr>
          <w:color w:val="393939"/>
          <w:spacing w:val="4"/>
          <w:w w:val="101"/>
        </w:rPr>
        <w:t>）框架（虚拟</w:t>
      </w:r>
      <w:r>
        <w:rPr>
          <w:rFonts w:hint="default" w:ascii="Tahoma" w:hAnsi="Tahoma" w:eastAsia="Tahoma" w:cs="Tahoma"/>
          <w:color w:val="393939"/>
          <w:spacing w:val="-3"/>
          <w:w w:val="110"/>
        </w:rPr>
        <w:t>DO</w:t>
      </w:r>
      <w:r>
        <w:rPr>
          <w:rFonts w:hint="default" w:ascii="Tahoma" w:hAnsi="Tahoma" w:eastAsia="Tahoma" w:cs="Tahoma"/>
          <w:color w:val="393939"/>
          <w:spacing w:val="-3"/>
          <w:w w:val="115"/>
        </w:rPr>
        <w:t>M</w:t>
      </w:r>
      <w:r>
        <w:rPr>
          <w:color w:val="393939"/>
          <w:w w:val="101"/>
        </w:rPr>
        <w:t>）</w:t>
      </w:r>
    </w:p>
    <w:p>
      <w:pPr>
        <w:pStyle w:val="2"/>
        <w:spacing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  <w:w w:val="101"/>
        </w:rPr>
        <w:t>26.</w:t>
      </w:r>
      <w:r>
        <w:rPr>
          <w:rFonts w:hint="default" w:ascii="Tahoma" w:hAnsi="Tahoma" w:eastAsia="Tahoma" w:cs="Tahoma"/>
          <w:color w:val="393939"/>
          <w:spacing w:val="1"/>
        </w:rPr>
        <w:t xml:space="preserve"> </w:t>
      </w:r>
      <w:r>
        <w:rPr>
          <w:color w:val="393939"/>
          <w:spacing w:val="4"/>
          <w:w w:val="101"/>
        </w:rPr>
        <w:t>虚拟</w:t>
      </w:r>
      <w:r>
        <w:rPr>
          <w:rFonts w:hint="default" w:ascii="Tahoma" w:hAnsi="Tahoma" w:eastAsia="Tahoma" w:cs="Tahoma"/>
          <w:color w:val="393939"/>
          <w:spacing w:val="-3"/>
          <w:w w:val="110"/>
        </w:rPr>
        <w:t>DO</w:t>
      </w:r>
      <w:r>
        <w:rPr>
          <w:rFonts w:hint="default" w:ascii="Tahoma" w:hAnsi="Tahoma" w:eastAsia="Tahoma" w:cs="Tahoma"/>
          <w:color w:val="393939"/>
          <w:spacing w:val="-3"/>
          <w:w w:val="115"/>
        </w:rPr>
        <w:t>M</w:t>
      </w:r>
      <w:r>
        <w:rPr>
          <w:color w:val="393939"/>
          <w:spacing w:val="4"/>
          <w:w w:val="101"/>
        </w:rPr>
        <w:t>主要做</w:t>
      </w:r>
      <w:r>
        <w:rPr>
          <w:color w:val="393939"/>
          <w:spacing w:val="2"/>
          <w:w w:val="50"/>
        </w:rPr>
        <w:t>了了什什</w:t>
      </w:r>
      <w:r>
        <w:rPr>
          <w:color w:val="393939"/>
          <w:spacing w:val="4"/>
          <w:w w:val="101"/>
        </w:rPr>
        <w:t>么</w:t>
      </w:r>
    </w:p>
    <w:p>
      <w:pPr>
        <w:pStyle w:val="2"/>
        <w:spacing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  <w:w w:val="101"/>
        </w:rPr>
        <w:t>2</w:t>
      </w:r>
      <w:r>
        <w:rPr>
          <w:rFonts w:hint="default" w:ascii="Tahoma" w:hAnsi="Tahoma" w:eastAsia="Tahoma" w:cs="Tahoma"/>
          <w:color w:val="393939"/>
          <w:spacing w:val="-17"/>
          <w:w w:val="101"/>
        </w:rPr>
        <w:t>7</w:t>
      </w:r>
      <w:r>
        <w:rPr>
          <w:rFonts w:hint="default" w:ascii="Tahoma" w:hAnsi="Tahoma" w:eastAsia="Tahoma" w:cs="Tahoma"/>
          <w:color w:val="393939"/>
          <w:w w:val="101"/>
        </w:rPr>
        <w:t>.</w:t>
      </w:r>
      <w:r>
        <w:rPr>
          <w:rFonts w:hint="default" w:ascii="Tahoma" w:hAnsi="Tahoma" w:eastAsia="Tahoma" w:cs="Tahoma"/>
          <w:color w:val="393939"/>
          <w:spacing w:val="17"/>
        </w:rPr>
        <w:t xml:space="preserve"> </w:t>
      </w:r>
      <w:r>
        <w:rPr>
          <w:color w:val="393939"/>
          <w:spacing w:val="4"/>
          <w:w w:val="101"/>
        </w:rPr>
        <w:t>虚拟</w:t>
      </w:r>
      <w:r>
        <w:rPr>
          <w:rFonts w:hint="default" w:ascii="Tahoma" w:hAnsi="Tahoma" w:eastAsia="Tahoma" w:cs="Tahoma"/>
          <w:color w:val="393939"/>
          <w:spacing w:val="-3"/>
          <w:w w:val="110"/>
        </w:rPr>
        <w:t>DO</w:t>
      </w:r>
      <w:r>
        <w:rPr>
          <w:rFonts w:hint="default" w:ascii="Tahoma" w:hAnsi="Tahoma" w:eastAsia="Tahoma" w:cs="Tahoma"/>
          <w:color w:val="393939"/>
          <w:spacing w:val="-3"/>
          <w:w w:val="115"/>
        </w:rPr>
        <w:t>M</w:t>
      </w:r>
      <w:r>
        <w:rPr>
          <w:color w:val="393939"/>
          <w:spacing w:val="4"/>
          <w:w w:val="101"/>
        </w:rPr>
        <w:t>本身是</w:t>
      </w:r>
      <w:r>
        <w:rPr>
          <w:color w:val="393939"/>
          <w:spacing w:val="2"/>
          <w:w w:val="50"/>
        </w:rPr>
        <w:t>什什</w:t>
      </w:r>
      <w:r>
        <w:rPr>
          <w:color w:val="393939"/>
          <w:spacing w:val="4"/>
          <w:w w:val="101"/>
        </w:rPr>
        <w:t>么（</w:t>
      </w:r>
      <w:r>
        <w:rPr>
          <w:rFonts w:hint="default" w:ascii="Tahoma" w:hAnsi="Tahoma" w:eastAsia="Tahoma" w:cs="Tahoma"/>
          <w:color w:val="393939"/>
          <w:spacing w:val="-3"/>
          <w:w w:val="123"/>
        </w:rPr>
        <w:t>JS</w:t>
      </w:r>
      <w:r>
        <w:rPr>
          <w:color w:val="393939"/>
          <w:spacing w:val="4"/>
          <w:w w:val="101"/>
        </w:rPr>
        <w:t>对象）</w:t>
      </w:r>
    </w:p>
    <w:p>
      <w:pPr>
        <w:spacing w:after="0" w:line="240" w:lineRule="auto"/>
        <w:jc w:val="left"/>
        <w:sectPr>
          <w:type w:val="continuous"/>
          <w:pgSz w:w="11900" w:h="16840"/>
          <w:pgMar w:top="1600" w:right="1680" w:bottom="280" w:left="1680" w:header="720" w:footer="720" w:gutter="0"/>
        </w:sectPr>
      </w:pPr>
    </w:p>
    <w:p>
      <w:pPr>
        <w:spacing w:before="3" w:line="240" w:lineRule="auto"/>
        <w:ind w:right="0"/>
        <w:rPr>
          <w:rFonts w:hint="default" w:ascii="宋体" w:hAnsi="宋体" w:eastAsia="宋体" w:cs="宋体"/>
          <w:sz w:val="14"/>
          <w:szCs w:val="14"/>
        </w:rPr>
      </w:pPr>
    </w:p>
    <w:p>
      <w:pPr>
        <w:pStyle w:val="2"/>
        <w:spacing w:before="29"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  <w:w w:val="101"/>
        </w:rPr>
        <w:t>28.</w:t>
      </w:r>
      <w:r>
        <w:rPr>
          <w:rFonts w:hint="default" w:ascii="Tahoma" w:hAnsi="Tahoma" w:eastAsia="Tahoma" w:cs="Tahoma"/>
          <w:color w:val="393939"/>
          <w:spacing w:val="1"/>
        </w:rPr>
        <w:t xml:space="preserve"> </w:t>
      </w:r>
      <w:r>
        <w:rPr>
          <w:rFonts w:hint="default" w:ascii="Tahoma" w:hAnsi="Tahoma" w:eastAsia="Tahoma" w:cs="Tahoma"/>
          <w:color w:val="393939"/>
          <w:spacing w:val="-3"/>
          <w:w w:val="118"/>
        </w:rPr>
        <w:t>304</w:t>
      </w:r>
      <w:r>
        <w:rPr>
          <w:color w:val="393939"/>
          <w:spacing w:val="4"/>
          <w:w w:val="101"/>
        </w:rPr>
        <w:t>是</w:t>
      </w:r>
      <w:r>
        <w:rPr>
          <w:color w:val="393939"/>
          <w:spacing w:val="2"/>
          <w:w w:val="50"/>
        </w:rPr>
        <w:t>什什</w:t>
      </w:r>
      <w:r>
        <w:rPr>
          <w:color w:val="393939"/>
          <w:spacing w:val="4"/>
          <w:w w:val="101"/>
        </w:rPr>
        <w:t>么</w:t>
      </w:r>
    </w:p>
    <w:p>
      <w:pPr>
        <w:pStyle w:val="2"/>
        <w:spacing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  <w:w w:val="101"/>
        </w:rPr>
        <w:t>29.</w:t>
      </w:r>
      <w:r>
        <w:rPr>
          <w:rFonts w:hint="default" w:ascii="Tahoma" w:hAnsi="Tahoma" w:eastAsia="Tahoma" w:cs="Tahoma"/>
          <w:color w:val="393939"/>
          <w:spacing w:val="1"/>
        </w:rPr>
        <w:t xml:space="preserve"> </w:t>
      </w:r>
      <w:r>
        <w:rPr>
          <w:color w:val="393939"/>
          <w:spacing w:val="4"/>
          <w:w w:val="101"/>
        </w:rPr>
        <w:t>打包时</w:t>
      </w:r>
      <w:r>
        <w:rPr>
          <w:rFonts w:hint="default" w:ascii="Tahoma" w:hAnsi="Tahoma" w:eastAsia="Tahoma" w:cs="Tahoma"/>
          <w:color w:val="393939"/>
          <w:spacing w:val="-3"/>
          <w:w w:val="111"/>
        </w:rPr>
        <w:t>Hash</w:t>
      </w:r>
      <w:r>
        <w:rPr>
          <w:color w:val="393939"/>
          <w:spacing w:val="4"/>
          <w:w w:val="101"/>
        </w:rPr>
        <w:t>码是怎么</w:t>
      </w:r>
      <w:r>
        <w:rPr>
          <w:color w:val="393939"/>
          <w:spacing w:val="2"/>
          <w:w w:val="50"/>
        </w:rPr>
        <w:t>⽣生</w:t>
      </w:r>
      <w:r>
        <w:rPr>
          <w:color w:val="393939"/>
          <w:spacing w:val="4"/>
          <w:w w:val="101"/>
        </w:rPr>
        <w:t>成的</w:t>
      </w:r>
    </w:p>
    <w:p>
      <w:pPr>
        <w:pStyle w:val="2"/>
        <w:spacing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  <w:w w:val="95"/>
        </w:rPr>
        <w:t>30.</w:t>
      </w:r>
      <w:r>
        <w:rPr>
          <w:rFonts w:hint="default" w:ascii="Tahoma" w:hAnsi="Tahoma" w:eastAsia="Tahoma" w:cs="Tahoma"/>
          <w:color w:val="393939"/>
          <w:spacing w:val="58"/>
          <w:w w:val="95"/>
        </w:rPr>
        <w:t xml:space="preserve"> </w:t>
      </w:r>
      <w:r>
        <w:rPr>
          <w:color w:val="393939"/>
          <w:spacing w:val="3"/>
          <w:w w:val="95"/>
        </w:rPr>
        <w:t>随机值存在⼀一样的情况，如何避免</w:t>
      </w:r>
    </w:p>
    <w:p>
      <w:pPr>
        <w:pStyle w:val="2"/>
        <w:spacing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  <w:w w:val="101"/>
        </w:rPr>
        <w:t>31.</w:t>
      </w:r>
      <w:r>
        <w:rPr>
          <w:rFonts w:hint="default" w:ascii="Tahoma" w:hAnsi="Tahoma" w:eastAsia="Tahoma" w:cs="Tahoma"/>
          <w:color w:val="393939"/>
          <w:spacing w:val="1"/>
        </w:rPr>
        <w:t xml:space="preserve"> </w:t>
      </w:r>
      <w:r>
        <w:rPr>
          <w:color w:val="393939"/>
          <w:spacing w:val="4"/>
          <w:w w:val="101"/>
        </w:rPr>
        <w:t>使</w:t>
      </w:r>
      <w:r>
        <w:rPr>
          <w:color w:val="393939"/>
          <w:spacing w:val="2"/>
          <w:w w:val="50"/>
        </w:rPr>
        <w:t>⽤用</w:t>
      </w:r>
      <w:r>
        <w:rPr>
          <w:rFonts w:hint="default" w:ascii="Tahoma" w:hAnsi="Tahoma" w:eastAsia="Tahoma" w:cs="Tahoma"/>
          <w:color w:val="393939"/>
          <w:spacing w:val="-7"/>
          <w:w w:val="108"/>
        </w:rPr>
        <w:t>w</w:t>
      </w:r>
      <w:r>
        <w:rPr>
          <w:rFonts w:hint="default" w:ascii="Tahoma" w:hAnsi="Tahoma" w:eastAsia="Tahoma" w:cs="Tahoma"/>
          <w:color w:val="393939"/>
          <w:spacing w:val="-3"/>
          <w:w w:val="108"/>
        </w:rPr>
        <w:t>e</w:t>
      </w:r>
      <w:r>
        <w:rPr>
          <w:rFonts w:hint="default" w:ascii="Tahoma" w:hAnsi="Tahoma" w:eastAsia="Tahoma" w:cs="Tahoma"/>
          <w:color w:val="393939"/>
          <w:spacing w:val="-3"/>
          <w:w w:val="113"/>
        </w:rPr>
        <w:t>b</w:t>
      </w:r>
      <w:r>
        <w:rPr>
          <w:rFonts w:hint="default" w:ascii="Tahoma" w:hAnsi="Tahoma" w:eastAsia="Tahoma" w:cs="Tahoma"/>
          <w:color w:val="393939"/>
          <w:spacing w:val="-3"/>
          <w:w w:val="112"/>
        </w:rPr>
        <w:t>p</w:t>
      </w:r>
      <w:r>
        <w:rPr>
          <w:rFonts w:hint="default" w:ascii="Tahoma" w:hAnsi="Tahoma" w:eastAsia="Tahoma" w:cs="Tahoma"/>
          <w:color w:val="393939"/>
          <w:spacing w:val="-3"/>
          <w:w w:val="107"/>
        </w:rPr>
        <w:t>a</w:t>
      </w:r>
      <w:r>
        <w:rPr>
          <w:rFonts w:hint="default" w:ascii="Tahoma" w:hAnsi="Tahoma" w:eastAsia="Tahoma" w:cs="Tahoma"/>
          <w:color w:val="393939"/>
          <w:spacing w:val="-3"/>
          <w:w w:val="123"/>
        </w:rPr>
        <w:t>c</w:t>
      </w:r>
      <w:r>
        <w:rPr>
          <w:rFonts w:hint="default" w:ascii="Tahoma" w:hAnsi="Tahoma" w:eastAsia="Tahoma" w:cs="Tahoma"/>
          <w:color w:val="393939"/>
          <w:spacing w:val="-3"/>
          <w:w w:val="111"/>
        </w:rPr>
        <w:t>k</w:t>
      </w:r>
      <w:r>
        <w:rPr>
          <w:color w:val="393939"/>
          <w:spacing w:val="4"/>
          <w:w w:val="101"/>
        </w:rPr>
        <w:t>构建时有</w:t>
      </w:r>
      <w:r>
        <w:rPr>
          <w:color w:val="393939"/>
          <w:spacing w:val="2"/>
          <w:w w:val="50"/>
        </w:rPr>
        <w:t>⽆无</w:t>
      </w:r>
      <w:r>
        <w:rPr>
          <w:color w:val="393939"/>
          <w:spacing w:val="4"/>
          <w:w w:val="101"/>
        </w:rPr>
        <w:t>做</w:t>
      </w:r>
      <w:r>
        <w:rPr>
          <w:color w:val="393939"/>
          <w:spacing w:val="2"/>
          <w:w w:val="50"/>
        </w:rPr>
        <w:t>⼀一</w:t>
      </w:r>
      <w:r>
        <w:rPr>
          <w:color w:val="393939"/>
          <w:spacing w:val="4"/>
          <w:w w:val="101"/>
        </w:rPr>
        <w:t>些</w:t>
      </w:r>
      <w:r>
        <w:rPr>
          <w:color w:val="393939"/>
          <w:spacing w:val="2"/>
          <w:w w:val="50"/>
        </w:rPr>
        <w:t>⾃自</w:t>
      </w:r>
      <w:r>
        <w:rPr>
          <w:color w:val="393939"/>
          <w:spacing w:val="4"/>
          <w:w w:val="101"/>
        </w:rPr>
        <w:t>定义操作</w:t>
      </w:r>
    </w:p>
    <w:p>
      <w:pPr>
        <w:pStyle w:val="2"/>
        <w:spacing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  <w:w w:val="101"/>
        </w:rPr>
        <w:t>32.</w:t>
      </w:r>
      <w:r>
        <w:rPr>
          <w:rFonts w:hint="default" w:ascii="Tahoma" w:hAnsi="Tahoma" w:eastAsia="Tahoma" w:cs="Tahoma"/>
          <w:color w:val="393939"/>
          <w:spacing w:val="1"/>
        </w:rPr>
        <w:t xml:space="preserve"> </w:t>
      </w:r>
      <w:r>
        <w:rPr>
          <w:rFonts w:hint="default" w:ascii="Tahoma" w:hAnsi="Tahoma" w:eastAsia="Tahoma" w:cs="Tahoma"/>
          <w:color w:val="393939"/>
          <w:spacing w:val="-7"/>
          <w:w w:val="108"/>
        </w:rPr>
        <w:t>w</w:t>
      </w:r>
      <w:r>
        <w:rPr>
          <w:rFonts w:hint="default" w:ascii="Tahoma" w:hAnsi="Tahoma" w:eastAsia="Tahoma" w:cs="Tahoma"/>
          <w:color w:val="393939"/>
          <w:spacing w:val="-3"/>
          <w:w w:val="108"/>
        </w:rPr>
        <w:t>e</w:t>
      </w:r>
      <w:r>
        <w:rPr>
          <w:rFonts w:hint="default" w:ascii="Tahoma" w:hAnsi="Tahoma" w:eastAsia="Tahoma" w:cs="Tahoma"/>
          <w:color w:val="393939"/>
          <w:spacing w:val="-3"/>
          <w:w w:val="113"/>
        </w:rPr>
        <w:t>b</w:t>
      </w:r>
      <w:r>
        <w:rPr>
          <w:rFonts w:hint="default" w:ascii="Tahoma" w:hAnsi="Tahoma" w:eastAsia="Tahoma" w:cs="Tahoma"/>
          <w:color w:val="393939"/>
          <w:spacing w:val="-3"/>
          <w:w w:val="112"/>
        </w:rPr>
        <w:t>p</w:t>
      </w:r>
      <w:r>
        <w:rPr>
          <w:rFonts w:hint="default" w:ascii="Tahoma" w:hAnsi="Tahoma" w:eastAsia="Tahoma" w:cs="Tahoma"/>
          <w:color w:val="393939"/>
          <w:spacing w:val="-3"/>
          <w:w w:val="107"/>
        </w:rPr>
        <w:t>a</w:t>
      </w:r>
      <w:r>
        <w:rPr>
          <w:rFonts w:hint="default" w:ascii="Tahoma" w:hAnsi="Tahoma" w:eastAsia="Tahoma" w:cs="Tahoma"/>
          <w:color w:val="393939"/>
          <w:spacing w:val="-3"/>
          <w:w w:val="123"/>
        </w:rPr>
        <w:t>c</w:t>
      </w:r>
      <w:r>
        <w:rPr>
          <w:rFonts w:hint="default" w:ascii="Tahoma" w:hAnsi="Tahoma" w:eastAsia="Tahoma" w:cs="Tahoma"/>
          <w:color w:val="393939"/>
          <w:spacing w:val="-3"/>
          <w:w w:val="111"/>
        </w:rPr>
        <w:t>k</w:t>
      </w:r>
      <w:r>
        <w:rPr>
          <w:color w:val="393939"/>
          <w:spacing w:val="4"/>
          <w:w w:val="101"/>
        </w:rPr>
        <w:t>做</w:t>
      </w:r>
      <w:r>
        <w:rPr>
          <w:color w:val="393939"/>
          <w:spacing w:val="2"/>
          <w:w w:val="50"/>
        </w:rPr>
        <w:t>了了什什</w:t>
      </w:r>
      <w:r>
        <w:rPr>
          <w:color w:val="393939"/>
          <w:spacing w:val="4"/>
          <w:w w:val="101"/>
        </w:rPr>
        <w:t>么</w:t>
      </w:r>
    </w:p>
    <w:p>
      <w:pPr>
        <w:pStyle w:val="2"/>
        <w:spacing w:line="304" w:lineRule="auto"/>
        <w:ind w:right="1407"/>
        <w:jc w:val="left"/>
      </w:pPr>
      <w:r>
        <w:rPr>
          <w:rFonts w:hint="default" w:ascii="Tahoma" w:hAnsi="Tahoma" w:eastAsia="Tahoma" w:cs="Tahoma"/>
          <w:color w:val="393939"/>
          <w:w w:val="105"/>
        </w:rPr>
        <w:t>33.</w:t>
      </w:r>
      <w:r>
        <w:rPr>
          <w:rFonts w:hint="default" w:ascii="Tahoma" w:hAnsi="Tahoma" w:eastAsia="Tahoma" w:cs="Tahoma"/>
          <w:color w:val="393939"/>
          <w:spacing w:val="-42"/>
          <w:w w:val="105"/>
        </w:rPr>
        <w:t xml:space="preserve"> </w:t>
      </w:r>
      <w:r>
        <w:rPr>
          <w:rFonts w:hint="default" w:ascii="Tahoma" w:hAnsi="Tahoma" w:eastAsia="Tahoma" w:cs="Tahoma"/>
          <w:color w:val="393939"/>
          <w:w w:val="105"/>
        </w:rPr>
        <w:t>a</w:t>
      </w:r>
      <w:r>
        <w:rPr>
          <w:color w:val="393939"/>
          <w:w w:val="105"/>
        </w:rPr>
        <w:t>，</w:t>
      </w:r>
      <w:r>
        <w:rPr>
          <w:rFonts w:hint="default" w:ascii="Tahoma" w:hAnsi="Tahoma" w:eastAsia="Tahoma" w:cs="Tahoma"/>
          <w:color w:val="393939"/>
          <w:w w:val="105"/>
        </w:rPr>
        <w:t>b</w:t>
      </w:r>
      <w:r>
        <w:rPr>
          <w:color w:val="393939"/>
          <w:w w:val="105"/>
        </w:rPr>
        <w:t>两个按钮，点击</w:t>
      </w:r>
      <w:r>
        <w:rPr>
          <w:rFonts w:hint="default" w:ascii="Tahoma" w:hAnsi="Tahoma" w:eastAsia="Tahoma" w:cs="Tahoma"/>
          <w:color w:val="393939"/>
          <w:w w:val="105"/>
        </w:rPr>
        <w:t>aba</w:t>
      </w:r>
      <w:r>
        <w:rPr>
          <w:color w:val="393939"/>
          <w:w w:val="105"/>
        </w:rPr>
        <w:t>，返回顺序可能是</w:t>
      </w:r>
      <w:r>
        <w:rPr>
          <w:rFonts w:hint="default" w:ascii="Tahoma" w:hAnsi="Tahoma" w:eastAsia="Tahoma" w:cs="Tahoma"/>
          <w:color w:val="393939"/>
          <w:w w:val="105"/>
        </w:rPr>
        <w:t>baa</w:t>
      </w:r>
      <w:r>
        <w:rPr>
          <w:color w:val="393939"/>
          <w:w w:val="105"/>
        </w:rPr>
        <w:t xml:space="preserve">，如何保证是 </w:t>
      </w:r>
      <w:r>
        <w:rPr>
          <w:rFonts w:hint="default" w:ascii="Tahoma" w:hAnsi="Tahoma" w:eastAsia="Tahoma" w:cs="Tahoma"/>
          <w:color w:val="393939"/>
          <w:spacing w:val="-3"/>
          <w:w w:val="105"/>
        </w:rPr>
        <w:t>aba</w:t>
      </w:r>
      <w:r>
        <w:rPr>
          <w:color w:val="393939"/>
          <w:spacing w:val="-3"/>
          <w:w w:val="105"/>
        </w:rPr>
        <w:t>（</w:t>
      </w:r>
      <w:r>
        <w:rPr>
          <w:rFonts w:hint="default" w:ascii="Tahoma" w:hAnsi="Tahoma" w:eastAsia="Tahoma" w:cs="Tahoma"/>
          <w:color w:val="393939"/>
          <w:spacing w:val="-3"/>
          <w:w w:val="105"/>
        </w:rPr>
        <w:t>Promise.then</w:t>
      </w:r>
      <w:r>
        <w:rPr>
          <w:color w:val="393939"/>
          <w:spacing w:val="-3"/>
          <w:w w:val="105"/>
        </w:rPr>
        <w:t>）</w:t>
      </w:r>
    </w:p>
    <w:p>
      <w:pPr>
        <w:pStyle w:val="2"/>
        <w:spacing w:before="10" w:line="240" w:lineRule="auto"/>
        <w:ind w:left="1137" w:right="0"/>
        <w:jc w:val="left"/>
      </w:pPr>
      <w:r>
        <w:rPr>
          <w:rFonts w:hint="default" w:ascii="Courier New" w:hAnsi="Courier New" w:eastAsia="Courier New" w:cs="Courier New"/>
          <w:color w:val="393939"/>
          <w:w w:val="85"/>
        </w:rPr>
        <w:t>a.</w:t>
      </w:r>
      <w:r>
        <w:rPr>
          <w:rFonts w:hint="default" w:ascii="Courier New" w:hAnsi="Courier New" w:eastAsia="Courier New" w:cs="Courier New"/>
          <w:color w:val="393939"/>
          <w:spacing w:val="12"/>
          <w:w w:val="85"/>
        </w:rPr>
        <w:t xml:space="preserve"> </w:t>
      </w:r>
      <w:r>
        <w:rPr>
          <w:rFonts w:hint="default" w:ascii="Courier New" w:hAnsi="Courier New" w:eastAsia="Courier New" w:cs="Courier New"/>
          <w:color w:val="393939"/>
          <w:spacing w:val="2"/>
          <w:w w:val="85"/>
        </w:rPr>
        <w:t>node</w:t>
      </w:r>
      <w:r>
        <w:rPr>
          <w:color w:val="393939"/>
          <w:spacing w:val="2"/>
          <w:w w:val="85"/>
        </w:rPr>
        <w:t>接⼝口转发有⽆无做什什么优化</w:t>
      </w:r>
    </w:p>
    <w:p>
      <w:pPr>
        <w:pStyle w:val="2"/>
        <w:spacing w:before="61" w:line="240" w:lineRule="auto"/>
        <w:ind w:left="1137" w:right="0"/>
        <w:jc w:val="left"/>
      </w:pPr>
      <w:r>
        <w:rPr>
          <w:rFonts w:hint="default" w:ascii="Courier New" w:hAnsi="Courier New" w:eastAsia="Courier New" w:cs="Courier New"/>
          <w:color w:val="393939"/>
        </w:rPr>
        <w:t>b.</w:t>
      </w:r>
      <w:r>
        <w:rPr>
          <w:rFonts w:hint="default" w:ascii="Courier New" w:hAnsi="Courier New" w:eastAsia="Courier New" w:cs="Courier New"/>
          <w:color w:val="393939"/>
          <w:spacing w:val="127"/>
        </w:rPr>
        <w:t xml:space="preserve"> </w:t>
      </w:r>
      <w:r>
        <w:rPr>
          <w:rFonts w:hint="default" w:ascii="Courier New" w:hAnsi="Courier New" w:eastAsia="Courier New" w:cs="Courier New"/>
          <w:color w:val="393939"/>
          <w:spacing w:val="2"/>
        </w:rPr>
        <w:t>node</w:t>
      </w:r>
      <w:r>
        <w:rPr>
          <w:color w:val="393939"/>
          <w:spacing w:val="2"/>
        </w:rPr>
        <w:t>起服务如何保证稳定性，平缓降级，重启等</w:t>
      </w:r>
    </w:p>
    <w:p>
      <w:pPr>
        <w:pStyle w:val="2"/>
        <w:spacing w:before="61"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  <w:w w:val="105"/>
        </w:rPr>
        <w:t>34.</w:t>
      </w:r>
      <w:r>
        <w:rPr>
          <w:rFonts w:hint="default" w:ascii="Tahoma" w:hAnsi="Tahoma" w:eastAsia="Tahoma" w:cs="Tahoma"/>
          <w:color w:val="393939"/>
          <w:spacing w:val="-23"/>
          <w:w w:val="105"/>
        </w:rPr>
        <w:t xml:space="preserve"> </w:t>
      </w:r>
      <w:r>
        <w:rPr>
          <w:rFonts w:hint="default" w:ascii="Tahoma" w:hAnsi="Tahoma" w:eastAsia="Tahoma" w:cs="Tahoma"/>
          <w:color w:val="393939"/>
          <w:w w:val="105"/>
        </w:rPr>
        <w:t>RN</w:t>
      </w:r>
      <w:r>
        <w:rPr>
          <w:color w:val="393939"/>
          <w:w w:val="105"/>
        </w:rPr>
        <w:t>有没有做热加载</w:t>
      </w:r>
    </w:p>
    <w:p>
      <w:pPr>
        <w:pStyle w:val="2"/>
        <w:spacing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  <w:w w:val="105"/>
        </w:rPr>
        <w:t>35.</w:t>
      </w:r>
      <w:r>
        <w:rPr>
          <w:rFonts w:hint="default" w:ascii="Tahoma" w:hAnsi="Tahoma" w:eastAsia="Tahoma" w:cs="Tahoma"/>
          <w:color w:val="393939"/>
          <w:spacing w:val="-25"/>
          <w:w w:val="105"/>
        </w:rPr>
        <w:t xml:space="preserve"> </w:t>
      </w:r>
      <w:r>
        <w:rPr>
          <w:rFonts w:hint="default" w:ascii="Tahoma" w:hAnsi="Tahoma" w:eastAsia="Tahoma" w:cs="Tahoma"/>
          <w:color w:val="393939"/>
          <w:w w:val="105"/>
        </w:rPr>
        <w:t>RN</w:t>
      </w:r>
      <w:r>
        <w:rPr>
          <w:color w:val="393939"/>
          <w:w w:val="105"/>
        </w:rPr>
        <w:t>遇到的兼容性问题</w:t>
      </w:r>
    </w:p>
    <w:p>
      <w:pPr>
        <w:pStyle w:val="2"/>
        <w:spacing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  <w:w w:val="101"/>
        </w:rPr>
        <w:t>36.</w:t>
      </w:r>
      <w:r>
        <w:rPr>
          <w:rFonts w:hint="default" w:ascii="Tahoma" w:hAnsi="Tahoma" w:eastAsia="Tahoma" w:cs="Tahoma"/>
          <w:color w:val="393939"/>
          <w:spacing w:val="1"/>
        </w:rPr>
        <w:t xml:space="preserve"> </w:t>
      </w:r>
      <w:r>
        <w:rPr>
          <w:rFonts w:hint="default" w:ascii="Tahoma" w:hAnsi="Tahoma" w:eastAsia="Tahoma" w:cs="Tahoma"/>
          <w:color w:val="393939"/>
          <w:spacing w:val="-3"/>
          <w:w w:val="110"/>
        </w:rPr>
        <w:t>RN</w:t>
      </w:r>
      <w:r>
        <w:rPr>
          <w:color w:val="393939"/>
          <w:spacing w:val="4"/>
          <w:w w:val="101"/>
        </w:rPr>
        <w:t>如何实现</w:t>
      </w:r>
      <w:r>
        <w:rPr>
          <w:color w:val="393939"/>
          <w:spacing w:val="2"/>
          <w:w w:val="50"/>
        </w:rPr>
        <w:t>⼀一</w:t>
      </w:r>
      <w:r>
        <w:rPr>
          <w:color w:val="393939"/>
          <w:spacing w:val="4"/>
          <w:w w:val="101"/>
        </w:rPr>
        <w:t>个原</w:t>
      </w:r>
      <w:r>
        <w:rPr>
          <w:color w:val="393939"/>
          <w:spacing w:val="2"/>
          <w:w w:val="50"/>
        </w:rPr>
        <w:t>⽣生</w:t>
      </w:r>
      <w:r>
        <w:rPr>
          <w:color w:val="393939"/>
          <w:spacing w:val="4"/>
          <w:w w:val="101"/>
        </w:rPr>
        <w:t>的组件</w:t>
      </w:r>
    </w:p>
    <w:p>
      <w:pPr>
        <w:pStyle w:val="2"/>
        <w:spacing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  <w:w w:val="101"/>
        </w:rPr>
        <w:t>3</w:t>
      </w:r>
      <w:r>
        <w:rPr>
          <w:rFonts w:hint="default" w:ascii="Tahoma" w:hAnsi="Tahoma" w:eastAsia="Tahoma" w:cs="Tahoma"/>
          <w:color w:val="393939"/>
          <w:spacing w:val="-17"/>
          <w:w w:val="101"/>
        </w:rPr>
        <w:t>7</w:t>
      </w:r>
      <w:r>
        <w:rPr>
          <w:rFonts w:hint="default" w:ascii="Tahoma" w:hAnsi="Tahoma" w:eastAsia="Tahoma" w:cs="Tahoma"/>
          <w:color w:val="393939"/>
          <w:w w:val="101"/>
        </w:rPr>
        <w:t>.</w:t>
      </w:r>
      <w:r>
        <w:rPr>
          <w:rFonts w:hint="default" w:ascii="Tahoma" w:hAnsi="Tahoma" w:eastAsia="Tahoma" w:cs="Tahoma"/>
          <w:color w:val="393939"/>
          <w:spacing w:val="17"/>
        </w:rPr>
        <w:t xml:space="preserve"> </w:t>
      </w:r>
      <w:r>
        <w:rPr>
          <w:rFonts w:hint="default" w:ascii="Tahoma" w:hAnsi="Tahoma" w:eastAsia="Tahoma" w:cs="Tahoma"/>
          <w:color w:val="393939"/>
          <w:spacing w:val="-3"/>
          <w:w w:val="110"/>
        </w:rPr>
        <w:t>RN</w:t>
      </w:r>
      <w:r>
        <w:rPr>
          <w:color w:val="393939"/>
          <w:spacing w:val="4"/>
          <w:w w:val="101"/>
        </w:rPr>
        <w:t>混原</w:t>
      </w:r>
      <w:r>
        <w:rPr>
          <w:color w:val="393939"/>
          <w:spacing w:val="2"/>
          <w:w w:val="50"/>
        </w:rPr>
        <w:t>⽣生</w:t>
      </w:r>
      <w:r>
        <w:rPr>
          <w:color w:val="393939"/>
          <w:spacing w:val="4"/>
          <w:w w:val="101"/>
        </w:rPr>
        <w:t>和原</w:t>
      </w:r>
      <w:r>
        <w:rPr>
          <w:color w:val="393939"/>
          <w:spacing w:val="2"/>
          <w:w w:val="50"/>
        </w:rPr>
        <w:t>⽣生</w:t>
      </w:r>
      <w:r>
        <w:rPr>
          <w:color w:val="393939"/>
          <w:spacing w:val="4"/>
          <w:w w:val="101"/>
        </w:rPr>
        <w:t>混</w:t>
      </w:r>
      <w:r>
        <w:rPr>
          <w:rFonts w:hint="default" w:ascii="Tahoma" w:hAnsi="Tahoma" w:eastAsia="Tahoma" w:cs="Tahoma"/>
          <w:color w:val="393939"/>
          <w:spacing w:val="-3"/>
          <w:w w:val="110"/>
        </w:rPr>
        <w:t>RN</w:t>
      </w:r>
      <w:r>
        <w:rPr>
          <w:color w:val="393939"/>
          <w:spacing w:val="4"/>
          <w:w w:val="101"/>
        </w:rPr>
        <w:t>有</w:t>
      </w:r>
      <w:r>
        <w:rPr>
          <w:color w:val="393939"/>
          <w:spacing w:val="2"/>
          <w:w w:val="50"/>
        </w:rPr>
        <w:t>什什</w:t>
      </w:r>
      <w:r>
        <w:rPr>
          <w:color w:val="393939"/>
          <w:spacing w:val="4"/>
          <w:w w:val="101"/>
        </w:rPr>
        <w:t>么</w:t>
      </w:r>
      <w:r>
        <w:rPr>
          <w:color w:val="393939"/>
          <w:spacing w:val="2"/>
          <w:w w:val="50"/>
        </w:rPr>
        <w:t>不不</w:t>
      </w:r>
      <w:r>
        <w:rPr>
          <w:color w:val="393939"/>
          <w:spacing w:val="4"/>
          <w:w w:val="101"/>
        </w:rPr>
        <w:t>同</w:t>
      </w:r>
    </w:p>
    <w:p>
      <w:pPr>
        <w:pStyle w:val="2"/>
        <w:spacing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  <w:w w:val="75"/>
        </w:rPr>
        <w:t>38.</w:t>
      </w:r>
      <w:r>
        <w:rPr>
          <w:rFonts w:hint="default" w:ascii="Tahoma" w:hAnsi="Tahoma" w:eastAsia="Tahoma" w:cs="Tahoma"/>
          <w:color w:val="393939"/>
          <w:spacing w:val="18"/>
          <w:w w:val="75"/>
        </w:rPr>
        <w:t xml:space="preserve"> </w:t>
      </w:r>
      <w:r>
        <w:rPr>
          <w:color w:val="393939"/>
          <w:spacing w:val="3"/>
          <w:w w:val="75"/>
        </w:rPr>
        <w:t>什什么是单⻚页项⽬目</w:t>
      </w:r>
    </w:p>
    <w:p>
      <w:pPr>
        <w:pStyle w:val="2"/>
        <w:spacing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</w:rPr>
        <w:t>39.</w:t>
      </w:r>
      <w:r>
        <w:rPr>
          <w:rFonts w:hint="default" w:ascii="Tahoma" w:hAnsi="Tahoma" w:eastAsia="Tahoma" w:cs="Tahoma"/>
          <w:color w:val="393939"/>
          <w:spacing w:val="54"/>
        </w:rPr>
        <w:t xml:space="preserve"> </w:t>
      </w:r>
      <w:r>
        <w:rPr>
          <w:color w:val="393939"/>
          <w:spacing w:val="3"/>
        </w:rPr>
        <w:t>遇到的复杂业务场景</w:t>
      </w:r>
    </w:p>
    <w:p>
      <w:pPr>
        <w:pStyle w:val="2"/>
        <w:spacing w:line="240" w:lineRule="auto"/>
        <w:ind w:right="0"/>
        <w:jc w:val="left"/>
      </w:pPr>
      <w:r>
        <w:rPr>
          <w:rFonts w:hint="default" w:ascii="Tahoma" w:hAnsi="Tahoma" w:eastAsia="Tahoma" w:cs="Tahoma"/>
          <w:color w:val="393939"/>
          <w:w w:val="101"/>
        </w:rPr>
        <w:t>40.</w:t>
      </w:r>
      <w:r>
        <w:rPr>
          <w:rFonts w:hint="default" w:ascii="Tahoma" w:hAnsi="Tahoma" w:eastAsia="Tahoma" w:cs="Tahoma"/>
          <w:color w:val="393939"/>
          <w:spacing w:val="1"/>
        </w:rPr>
        <w:t xml:space="preserve"> </w:t>
      </w:r>
      <w:r>
        <w:rPr>
          <w:rFonts w:hint="default" w:ascii="Tahoma" w:hAnsi="Tahoma" w:eastAsia="Tahoma" w:cs="Tahoma"/>
          <w:color w:val="393939"/>
          <w:spacing w:val="-3"/>
          <w:w w:val="113"/>
        </w:rPr>
        <w:t>P</w:t>
      </w:r>
      <w:r>
        <w:rPr>
          <w:rFonts w:hint="default" w:ascii="Tahoma" w:hAnsi="Tahoma" w:eastAsia="Tahoma" w:cs="Tahoma"/>
          <w:color w:val="393939"/>
          <w:spacing w:val="-6"/>
          <w:w w:val="113"/>
        </w:rPr>
        <w:t>r</w:t>
      </w:r>
      <w:r>
        <w:rPr>
          <w:rFonts w:hint="default" w:ascii="Tahoma" w:hAnsi="Tahoma" w:eastAsia="Tahoma" w:cs="Tahoma"/>
          <w:color w:val="393939"/>
          <w:spacing w:val="-3"/>
          <w:w w:val="109"/>
        </w:rPr>
        <w:t>omise.a</w:t>
      </w:r>
      <w:r>
        <w:rPr>
          <w:rFonts w:hint="default" w:ascii="Tahoma" w:hAnsi="Tahoma" w:eastAsia="Tahoma" w:cs="Tahoma"/>
          <w:color w:val="393939"/>
          <w:spacing w:val="-3"/>
          <w:w w:val="112"/>
        </w:rPr>
        <w:t>ll</w:t>
      </w:r>
      <w:r>
        <w:rPr>
          <w:color w:val="393939"/>
          <w:spacing w:val="4"/>
          <w:w w:val="101"/>
        </w:rPr>
        <w:t>实现原</w:t>
      </w:r>
      <w:r>
        <w:rPr>
          <w:color w:val="393939"/>
          <w:spacing w:val="2"/>
          <w:w w:val="50"/>
        </w:rPr>
        <w:t>理理</w:t>
      </w:r>
    </w:p>
    <w:sectPr>
      <w:pgSz w:w="11900" w:h="16840"/>
      <w:pgMar w:top="160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2"/>
      <w:numFmt w:val="decimal"/>
      <w:lvlText w:val="%1."/>
      <w:lvlJc w:val="left"/>
      <w:pPr>
        <w:ind w:left="1072" w:hanging="383"/>
        <w:jc w:val="left"/>
      </w:pPr>
      <w:rPr>
        <w:rFonts w:hint="default" w:ascii="Tahoma" w:hAnsi="Tahoma" w:eastAsia="Tahoma"/>
        <w:color w:val="393939"/>
        <w:w w:val="101"/>
        <w:sz w:val="22"/>
        <w:szCs w:val="22"/>
      </w:rPr>
    </w:lvl>
    <w:lvl w:ilvl="1" w:tentative="0">
      <w:start w:val="1"/>
      <w:numFmt w:val="bullet"/>
      <w:lvlText w:val="•"/>
      <w:lvlJc w:val="left"/>
      <w:pPr>
        <w:ind w:left="1826" w:hanging="383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572" w:hanging="383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318" w:hanging="383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064" w:hanging="383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810" w:hanging="383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556" w:hanging="383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302" w:hanging="383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048" w:hanging="383"/>
      </w:pPr>
      <w:rPr>
        <w:rFonts w:hint="default"/>
      </w:rPr>
    </w:lvl>
  </w:abstractNum>
  <w:abstractNum w:abstractNumId="1">
    <w:nsid w:val="0053208E"/>
    <w:multiLevelType w:val="multilevel"/>
    <w:tmpl w:val="0053208E"/>
    <w:lvl w:ilvl="0" w:tentative="0">
      <w:start w:val="2"/>
      <w:numFmt w:val="decimal"/>
      <w:lvlText w:val="%1."/>
      <w:lvlJc w:val="left"/>
      <w:pPr>
        <w:ind w:left="949" w:hanging="261"/>
        <w:jc w:val="left"/>
      </w:pPr>
      <w:rPr>
        <w:rFonts w:hint="default" w:ascii="Tahoma" w:hAnsi="Tahoma" w:eastAsia="Tahoma"/>
        <w:color w:val="393939"/>
        <w:w w:val="101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541" w:hanging="404"/>
        <w:jc w:val="left"/>
      </w:pPr>
      <w:rPr>
        <w:rFonts w:hint="default" w:ascii="Courier New" w:hAnsi="Courier New" w:eastAsia="Courier New"/>
        <w:color w:val="393939"/>
        <w:spacing w:val="-1"/>
        <w:w w:val="101"/>
        <w:sz w:val="22"/>
        <w:szCs w:val="22"/>
      </w:rPr>
    </w:lvl>
    <w:lvl w:ilvl="2" w:tentative="0">
      <w:start w:val="1"/>
      <w:numFmt w:val="bullet"/>
      <w:lvlText w:val="•"/>
      <w:lvlJc w:val="left"/>
      <w:pPr>
        <w:ind w:left="2317" w:hanging="40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095" w:hanging="40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873" w:hanging="40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651" w:hanging="40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428" w:hanging="40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206" w:hanging="40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984" w:hanging="404"/>
      </w:pPr>
      <w:rPr>
        <w:rFonts w:hint="default"/>
      </w:rPr>
    </w:lvl>
  </w:abstractNum>
  <w:abstractNum w:abstractNumId="2">
    <w:nsid w:val="59ADCABA"/>
    <w:multiLevelType w:val="multilevel"/>
    <w:tmpl w:val="59ADCABA"/>
    <w:lvl w:ilvl="0" w:tentative="0">
      <w:start w:val="24"/>
      <w:numFmt w:val="decimal"/>
      <w:lvlText w:val="%1."/>
      <w:lvlJc w:val="left"/>
      <w:pPr>
        <w:ind w:left="1072" w:hanging="383"/>
        <w:jc w:val="left"/>
      </w:pPr>
      <w:rPr>
        <w:rFonts w:hint="default" w:ascii="Tahoma" w:hAnsi="Tahoma" w:eastAsia="Tahoma"/>
        <w:color w:val="393939"/>
        <w:spacing w:val="-3"/>
        <w:w w:val="101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541" w:hanging="404"/>
        <w:jc w:val="left"/>
      </w:pPr>
      <w:rPr>
        <w:rFonts w:hint="default" w:ascii="Courier New" w:hAnsi="Courier New" w:eastAsia="Courier New"/>
        <w:color w:val="393939"/>
        <w:spacing w:val="-1"/>
        <w:w w:val="101"/>
        <w:sz w:val="22"/>
        <w:szCs w:val="22"/>
      </w:rPr>
    </w:lvl>
    <w:lvl w:ilvl="2" w:tentative="0">
      <w:start w:val="1"/>
      <w:numFmt w:val="bullet"/>
      <w:lvlText w:val="•"/>
      <w:lvlJc w:val="left"/>
      <w:pPr>
        <w:ind w:left="2317" w:hanging="40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095" w:hanging="40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873" w:hanging="40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651" w:hanging="40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428" w:hanging="40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206" w:hanging="40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984" w:hanging="40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17CF70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82"/>
      <w:ind w:left="689"/>
    </w:pPr>
    <w:rPr>
      <w:rFonts w:ascii="宋体" w:hAnsi="宋体" w:eastAsia="宋体"/>
      <w:sz w:val="22"/>
      <w:szCs w:val="22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  <w:style w:type="paragraph" w:styleId="1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ScaleCrop>false</ScaleCrop>
  <LinksUpToDate>false</LinksUpToDate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2020-12-24T11:37:00Z</dcterms:created>
  <dc:creator>rick</dc:creator>
  <cp:lastModifiedBy>韶华倾负</cp:lastModifiedBy>
  <dcterms:modified xsi:type="dcterms:W3CDTF">2020-12-24T03:42:29Z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